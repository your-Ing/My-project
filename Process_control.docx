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45" w:rsidRDefault="00F82745" w:rsidP="00F82745">
      <w:pPr>
        <w:pStyle w:val="NormalWeb"/>
      </w:pPr>
    </w:p>
    <w:p w:rsidR="00F82745" w:rsidRDefault="006C6322" w:rsidP="00F82745">
      <w:r>
        <w:pict>
          <v:rect id="_x0000_i1025" style="width:0;height:1.5pt" o:hralign="center" o:hrstd="t" o:hr="t" fillcolor="#a0a0a0" stroked="f"/>
        </w:pict>
      </w:r>
    </w:p>
    <w:p w:rsidR="00F82745" w:rsidRDefault="00F82745" w:rsidP="00F82745">
      <w:pPr>
        <w:pStyle w:val="Titre1"/>
      </w:pPr>
      <w:proofErr w:type="spellStart"/>
      <w:r>
        <w:rPr>
          <w:rStyle w:val="lev"/>
          <w:b/>
          <w:bCs/>
        </w:rPr>
        <w:t>Contrôle</w:t>
      </w:r>
      <w:proofErr w:type="spellEnd"/>
      <w:r>
        <w:rPr>
          <w:rStyle w:val="lev"/>
          <w:b/>
          <w:bCs/>
        </w:rPr>
        <w:t xml:space="preserve"> </w:t>
      </w:r>
      <w:proofErr w:type="gramStart"/>
      <w:r>
        <w:rPr>
          <w:rStyle w:val="lev"/>
          <w:b/>
          <w:bCs/>
        </w:rPr>
        <w:t>1 :</w:t>
      </w:r>
      <w:proofErr w:type="gramEnd"/>
      <w:r>
        <w:rPr>
          <w:rStyle w:val="lev"/>
          <w:b/>
          <w:bCs/>
        </w:rPr>
        <w:t xml:space="preserve"> Factures non-</w:t>
      </w:r>
      <w:proofErr w:type="spellStart"/>
      <w:r>
        <w:rPr>
          <w:rStyle w:val="lev"/>
          <w:b/>
          <w:bCs/>
        </w:rPr>
        <w:t>transmises</w:t>
      </w:r>
      <w:proofErr w:type="spellEnd"/>
      <w:r>
        <w:rPr>
          <w:rStyle w:val="lev"/>
          <w:b/>
          <w:bCs/>
        </w:rPr>
        <w:t xml:space="preserve"> de LQ_FACTURA_B </w:t>
      </w:r>
      <w:proofErr w:type="spellStart"/>
      <w:r>
        <w:rPr>
          <w:rStyle w:val="lev"/>
          <w:b/>
          <w:bCs/>
        </w:rPr>
        <w:t>dans</w:t>
      </w:r>
      <w:proofErr w:type="spellEnd"/>
      <w:r>
        <w:rPr>
          <w:rStyle w:val="lev"/>
          <w:b/>
          <w:bCs/>
        </w:rPr>
        <w:t xml:space="preserve"> FCABFAC</w:t>
      </w:r>
    </w:p>
    <w:p w:rsidR="00F82745" w:rsidRDefault="006C6322" w:rsidP="00F82745">
      <w:r>
        <w:pict>
          <v:rect id="_x0000_i1026" style="width:0;height:1.5pt" o:hralign="center" o:hrstd="t" o:hr="t" fillcolor="#a0a0a0" stroked="f"/>
        </w:pict>
      </w:r>
    </w:p>
    <w:p w:rsidR="00F82745" w:rsidRDefault="00F82745" w:rsidP="00F82745">
      <w:pPr>
        <w:pStyle w:val="Titre2"/>
      </w:pPr>
      <w:proofErr w:type="gramStart"/>
      <w:r>
        <w:rPr>
          <w:rStyle w:val="lev"/>
          <w:b/>
          <w:bCs/>
        </w:rPr>
        <w:t>Domaine :</w:t>
      </w:r>
      <w:proofErr w:type="gramEnd"/>
    </w:p>
    <w:p w:rsidR="00F82745" w:rsidRDefault="00F82745" w:rsidP="00F82745">
      <w:pPr>
        <w:pStyle w:val="NormalWeb"/>
        <w:tabs>
          <w:tab w:val="left" w:pos="1410"/>
        </w:tabs>
      </w:pPr>
      <w:r>
        <w:t>PGOP</w:t>
      </w:r>
      <w:r>
        <w:tab/>
      </w:r>
    </w:p>
    <w:p w:rsidR="00F82745" w:rsidRDefault="006C6322" w:rsidP="00F82745">
      <w:r>
        <w:pict>
          <v:rect id="_x0000_i1027" style="width:0;height:1.5pt" o:hralign="center" o:hrstd="t" o:hr="t" fillcolor="#a0a0a0" stroked="f"/>
        </w:pict>
      </w:r>
    </w:p>
    <w:p w:rsidR="00F82745" w:rsidRDefault="00F82745" w:rsidP="00F82745">
      <w:pPr>
        <w:pStyle w:val="Titre2"/>
      </w:pPr>
      <w:proofErr w:type="spellStart"/>
      <w:proofErr w:type="gramStart"/>
      <w:r>
        <w:rPr>
          <w:rStyle w:val="lev"/>
          <w:b/>
          <w:bCs/>
        </w:rPr>
        <w:t>Objectif</w:t>
      </w:r>
      <w:proofErr w:type="spellEnd"/>
      <w:r>
        <w:rPr>
          <w:rStyle w:val="lev"/>
          <w:b/>
          <w:bCs/>
        </w:rPr>
        <w:t xml:space="preserve"> :</w:t>
      </w:r>
      <w:proofErr w:type="gramEnd"/>
    </w:p>
    <w:p w:rsidR="00F82745" w:rsidRDefault="00F82745" w:rsidP="00F82745">
      <w:pPr>
        <w:pStyle w:val="NormalWeb"/>
      </w:pPr>
      <w:r>
        <w:t>Ce contrôle a pour but d’</w:t>
      </w:r>
      <w:r>
        <w:rPr>
          <w:rStyle w:val="lev"/>
        </w:rPr>
        <w:t xml:space="preserve">identifier les factures présentes dans la table source </w:t>
      </w:r>
      <w:r>
        <w:rPr>
          <w:rStyle w:val="CodeHTML"/>
          <w:b/>
          <w:bCs/>
        </w:rPr>
        <w:t>LQ_FACTURA_B</w:t>
      </w:r>
      <w:r>
        <w:rPr>
          <w:rStyle w:val="lev"/>
        </w:rPr>
        <w:t xml:space="preserve"> mais absentes de la table tampon </w:t>
      </w:r>
      <w:r>
        <w:rPr>
          <w:rStyle w:val="CodeHTML"/>
          <w:b/>
          <w:bCs/>
        </w:rPr>
        <w:t>FCABFAC</w:t>
      </w:r>
      <w:r>
        <w:t xml:space="preserve"> de PGOP.</w:t>
      </w:r>
      <w:r>
        <w:br/>
        <w:t>Il permet de :</w:t>
      </w:r>
    </w:p>
    <w:p w:rsidR="00F82745" w:rsidRDefault="00F82745" w:rsidP="00F82745">
      <w:pPr>
        <w:pStyle w:val="NormalWeb"/>
        <w:numPr>
          <w:ilvl w:val="0"/>
          <w:numId w:val="27"/>
        </w:numPr>
      </w:pPr>
      <w:r>
        <w:t>Détecter les factures non-transmises,</w:t>
      </w:r>
    </w:p>
    <w:p w:rsidR="00F82745" w:rsidRDefault="00F82745" w:rsidP="00F82745">
      <w:pPr>
        <w:pStyle w:val="NormalWeb"/>
        <w:numPr>
          <w:ilvl w:val="0"/>
          <w:numId w:val="27"/>
        </w:numPr>
      </w:pPr>
      <w:r>
        <w:t xml:space="preserve">Catégoriser ces factures selon leur </w:t>
      </w:r>
      <w:r>
        <w:rPr>
          <w:rStyle w:val="lev"/>
        </w:rPr>
        <w:t>état (statut)</w:t>
      </w:r>
      <w:r>
        <w:t>,</w:t>
      </w:r>
    </w:p>
    <w:p w:rsidR="00F82745" w:rsidRDefault="00F82745" w:rsidP="00F82745">
      <w:pPr>
        <w:pStyle w:val="NormalWeb"/>
        <w:numPr>
          <w:ilvl w:val="0"/>
          <w:numId w:val="27"/>
        </w:numPr>
      </w:pPr>
      <w:r>
        <w:t xml:space="preserve">Envoyer la liste aux équipes de facturation pour correction et </w:t>
      </w:r>
      <w:proofErr w:type="spellStart"/>
      <w:r>
        <w:t>recollecte</w:t>
      </w:r>
      <w:proofErr w:type="spellEnd"/>
      <w:r>
        <w:t>.</w:t>
      </w:r>
    </w:p>
    <w:p w:rsidR="00F82745" w:rsidRDefault="006C6322" w:rsidP="00F82745">
      <w:r>
        <w:pict>
          <v:rect id="_x0000_i1028" style="width:0;height:1.5pt" o:hralign="center" o:hrstd="t" o:hr="t" fillcolor="#a0a0a0" stroked="f"/>
        </w:pict>
      </w:r>
    </w:p>
    <w:p w:rsidR="00F82745" w:rsidRDefault="00F82745" w:rsidP="00F82745">
      <w:pPr>
        <w:pStyle w:val="Titre2"/>
      </w:pPr>
      <w:proofErr w:type="spellStart"/>
      <w:r>
        <w:rPr>
          <w:rStyle w:val="lev"/>
          <w:b/>
          <w:bCs/>
        </w:rPr>
        <w:t>Étapes</w:t>
      </w:r>
      <w:proofErr w:type="spellEnd"/>
      <w:r>
        <w:rPr>
          <w:rStyle w:val="lev"/>
          <w:b/>
          <w:bCs/>
        </w:rPr>
        <w:t xml:space="preserve"> du </w:t>
      </w:r>
      <w:proofErr w:type="spellStart"/>
      <w:r>
        <w:rPr>
          <w:rStyle w:val="lev"/>
          <w:b/>
          <w:bCs/>
        </w:rPr>
        <w:t>contrôle</w:t>
      </w:r>
      <w:proofErr w:type="spellEnd"/>
      <w:r>
        <w:rPr>
          <w:rStyle w:val="lev"/>
          <w:b/>
          <w:bCs/>
        </w:rPr>
        <w:t>:</w:t>
      </w:r>
    </w:p>
    <w:p w:rsidR="00F82745" w:rsidRDefault="00F82745" w:rsidP="00F82745">
      <w:pPr>
        <w:pStyle w:val="NormalWeb"/>
        <w:numPr>
          <w:ilvl w:val="0"/>
          <w:numId w:val="28"/>
        </w:numPr>
      </w:pPr>
      <w:r>
        <w:rPr>
          <w:rStyle w:val="lev"/>
        </w:rPr>
        <w:t>Collecter les données</w:t>
      </w:r>
      <w:r>
        <w:t xml:space="preserve"> dans les deux tables :</w:t>
      </w:r>
    </w:p>
    <w:p w:rsidR="00F82745" w:rsidRDefault="00F82745" w:rsidP="00F82745">
      <w:pPr>
        <w:pStyle w:val="NormalWeb"/>
        <w:numPr>
          <w:ilvl w:val="1"/>
          <w:numId w:val="28"/>
        </w:numPr>
      </w:pPr>
      <w:r>
        <w:rPr>
          <w:rStyle w:val="lev"/>
        </w:rPr>
        <w:t>Table source :</w:t>
      </w:r>
      <w:r>
        <w:t xml:space="preserve"> </w:t>
      </w:r>
      <w:r>
        <w:rPr>
          <w:rStyle w:val="CodeHTML"/>
        </w:rPr>
        <w:t>LQ_FACTURA_B</w:t>
      </w:r>
    </w:p>
    <w:p w:rsidR="00F82745" w:rsidRDefault="00F82745" w:rsidP="00F82745">
      <w:pPr>
        <w:pStyle w:val="NormalWeb"/>
        <w:numPr>
          <w:ilvl w:val="1"/>
          <w:numId w:val="28"/>
        </w:numPr>
      </w:pPr>
      <w:r>
        <w:rPr>
          <w:rStyle w:val="lev"/>
        </w:rPr>
        <w:t>Table tampon :</w:t>
      </w:r>
      <w:r>
        <w:t xml:space="preserve"> </w:t>
      </w:r>
      <w:r>
        <w:rPr>
          <w:rStyle w:val="CodeHTML"/>
        </w:rPr>
        <w:t>FCABFAC</w:t>
      </w:r>
    </w:p>
    <w:p w:rsidR="00F82745" w:rsidRDefault="00F82745" w:rsidP="00F82745">
      <w:pPr>
        <w:pStyle w:val="NormalWeb"/>
        <w:numPr>
          <w:ilvl w:val="0"/>
          <w:numId w:val="28"/>
        </w:numPr>
      </w:pPr>
      <w:r>
        <w:rPr>
          <w:rStyle w:val="lev"/>
        </w:rPr>
        <w:t>Identifier les factures manquantes</w:t>
      </w:r>
      <w:r>
        <w:t xml:space="preserve"> :</w:t>
      </w:r>
    </w:p>
    <w:p w:rsidR="00F82745" w:rsidRDefault="00F82745" w:rsidP="00F82745">
      <w:pPr>
        <w:pStyle w:val="NormalWeb"/>
        <w:numPr>
          <w:ilvl w:val="1"/>
          <w:numId w:val="28"/>
        </w:numPr>
      </w:pPr>
      <w:r>
        <w:t xml:space="preserve">Comparer la liste des factures présentes dans </w:t>
      </w:r>
      <w:r>
        <w:rPr>
          <w:rStyle w:val="CodeHTML"/>
        </w:rPr>
        <w:t>LQ_FACTURA_B</w:t>
      </w:r>
      <w:r>
        <w:t xml:space="preserve"> avec celles de </w:t>
      </w:r>
      <w:r>
        <w:rPr>
          <w:rStyle w:val="CodeHTML"/>
        </w:rPr>
        <w:t>FCABFAC</w:t>
      </w:r>
      <w:r>
        <w:t>.</w:t>
      </w:r>
    </w:p>
    <w:p w:rsidR="00F82745" w:rsidRDefault="00F82745" w:rsidP="00F82745">
      <w:pPr>
        <w:pStyle w:val="NormalWeb"/>
        <w:numPr>
          <w:ilvl w:val="1"/>
          <w:numId w:val="28"/>
        </w:numPr>
      </w:pPr>
      <w:r>
        <w:t xml:space="preserve">Sélectionner uniquement celles </w:t>
      </w:r>
      <w:r>
        <w:rPr>
          <w:rStyle w:val="lev"/>
        </w:rPr>
        <w:t>non présentes</w:t>
      </w:r>
      <w:r>
        <w:t xml:space="preserve"> dans </w:t>
      </w:r>
      <w:r>
        <w:rPr>
          <w:rStyle w:val="CodeHTML"/>
        </w:rPr>
        <w:t>FCABFAC</w:t>
      </w:r>
      <w:r>
        <w:t>.</w:t>
      </w:r>
    </w:p>
    <w:p w:rsidR="00F82745" w:rsidRDefault="00F82745" w:rsidP="00F82745">
      <w:pPr>
        <w:pStyle w:val="NormalWeb"/>
        <w:numPr>
          <w:ilvl w:val="0"/>
          <w:numId w:val="28"/>
        </w:numPr>
      </w:pPr>
      <w:r>
        <w:rPr>
          <w:rStyle w:val="lev"/>
        </w:rPr>
        <w:t>Filtrer selon l’état des factures</w:t>
      </w:r>
      <w:r>
        <w:t xml:space="preserve"> :</w:t>
      </w:r>
    </w:p>
    <w:p w:rsidR="00F82745" w:rsidRDefault="00F82745" w:rsidP="00F82745">
      <w:pPr>
        <w:pStyle w:val="NormalWeb"/>
        <w:numPr>
          <w:ilvl w:val="1"/>
          <w:numId w:val="28"/>
        </w:numPr>
      </w:pPr>
      <w:r>
        <w:t xml:space="preserve">Factures à l’état </w:t>
      </w:r>
      <w:r>
        <w:rPr>
          <w:rStyle w:val="lev"/>
        </w:rPr>
        <w:t>‘L’</w:t>
      </w:r>
      <w:r>
        <w:t xml:space="preserve"> (note de crédit à valider),</w:t>
      </w:r>
    </w:p>
    <w:p w:rsidR="00F82745" w:rsidRDefault="00F82745" w:rsidP="00F82745">
      <w:pPr>
        <w:pStyle w:val="NormalWeb"/>
        <w:numPr>
          <w:ilvl w:val="1"/>
          <w:numId w:val="28"/>
        </w:numPr>
      </w:pPr>
      <w:r>
        <w:t xml:space="preserve">Factures à l’état </w:t>
      </w:r>
      <w:r>
        <w:rPr>
          <w:rStyle w:val="lev"/>
        </w:rPr>
        <w:t>‘F’</w:t>
      </w:r>
      <w:r>
        <w:t xml:space="preserve"> (note de crédit à valider),</w:t>
      </w:r>
    </w:p>
    <w:p w:rsidR="00F82745" w:rsidRDefault="00F82745" w:rsidP="00F82745">
      <w:pPr>
        <w:pStyle w:val="NormalWeb"/>
        <w:numPr>
          <w:ilvl w:val="1"/>
          <w:numId w:val="28"/>
        </w:numPr>
      </w:pPr>
      <w:r>
        <w:t xml:space="preserve">Autres factures (états différents de </w:t>
      </w:r>
      <w:r>
        <w:rPr>
          <w:rStyle w:val="CodeHTML"/>
        </w:rPr>
        <w:t>F</w:t>
      </w:r>
      <w:r>
        <w:t xml:space="preserve"> et </w:t>
      </w:r>
      <w:r>
        <w:rPr>
          <w:rStyle w:val="CodeHTML"/>
        </w:rPr>
        <w:t>L</w:t>
      </w:r>
      <w:r>
        <w:t>).</w:t>
      </w:r>
    </w:p>
    <w:p w:rsidR="00F82745" w:rsidRDefault="00F82745" w:rsidP="00F82745">
      <w:pPr>
        <w:pStyle w:val="NormalWeb"/>
        <w:numPr>
          <w:ilvl w:val="0"/>
          <w:numId w:val="28"/>
        </w:numPr>
      </w:pPr>
      <w:r>
        <w:rPr>
          <w:rStyle w:val="lev"/>
        </w:rPr>
        <w:t>Produire et transmettre la liste des factures</w:t>
      </w:r>
      <w:r>
        <w:t xml:space="preserve"> aux équipes de facturation pour correction/</w:t>
      </w:r>
      <w:proofErr w:type="spellStart"/>
      <w:r>
        <w:t>recollecte</w:t>
      </w:r>
      <w:proofErr w:type="spellEnd"/>
      <w:r>
        <w:t>.</w:t>
      </w:r>
    </w:p>
    <w:p w:rsidR="00F82745" w:rsidRDefault="006C6322" w:rsidP="00F82745">
      <w:r>
        <w:pict>
          <v:rect id="_x0000_i1029" style="width:0;height:1.5pt" o:hralign="center" o:hrstd="t" o:hr="t" fillcolor="#a0a0a0" stroked="f"/>
        </w:pict>
      </w:r>
    </w:p>
    <w:p w:rsidR="00F82745" w:rsidRDefault="00F82745" w:rsidP="00F82745">
      <w:pPr>
        <w:pStyle w:val="Titre2"/>
      </w:pPr>
      <w:proofErr w:type="spellStart"/>
      <w:r>
        <w:rPr>
          <w:rStyle w:val="lev"/>
          <w:b/>
          <w:bCs/>
        </w:rPr>
        <w:t>Requête</w:t>
      </w:r>
      <w:proofErr w:type="spellEnd"/>
      <w:r>
        <w:rPr>
          <w:rStyle w:val="lev"/>
          <w:b/>
          <w:bCs/>
        </w:rPr>
        <w:t xml:space="preserve"> SQL: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>SELECT IDINTERNO, NUMFACTURA, ESTADO, FECFACTURA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>FROM ESPIGON.LQ_FACTURA_B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>WHERE ESTADO IN ('R','A','C','N','F','G','H','K','L','E','J','V')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AND FECFACTURA LIKE ('%/07/24')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AND BFUSIC IS NULL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AND IDINTERNO NOT IN (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     SELECT IDFACTURA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     FROM ESPIGON.FCABFAC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)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>ORDER BY IDINTERNO;</w:t>
      </w:r>
    </w:p>
    <w:p w:rsidR="00F82745" w:rsidRDefault="006C6322" w:rsidP="00F82745">
      <w:r>
        <w:pict>
          <v:rect id="_x0000_i1030" style="width:0;height:1.5pt" o:hralign="center" o:hrstd="t" o:hr="t" fillcolor="#a0a0a0" stroked="f"/>
        </w:pict>
      </w:r>
    </w:p>
    <w:p w:rsidR="00F82745" w:rsidRDefault="00F82745" w:rsidP="00F82745">
      <w:pPr>
        <w:pStyle w:val="Titre2"/>
      </w:pPr>
      <w:r>
        <w:rPr>
          <w:rStyle w:val="lev"/>
          <w:b/>
          <w:bCs/>
        </w:rPr>
        <w:t>Actions:</w:t>
      </w:r>
    </w:p>
    <w:p w:rsidR="00F82745" w:rsidRDefault="00F82745" w:rsidP="00F82745">
      <w:pPr>
        <w:pStyle w:val="NormalWeb"/>
        <w:numPr>
          <w:ilvl w:val="0"/>
          <w:numId w:val="29"/>
        </w:numPr>
      </w:pPr>
      <w:r>
        <w:t xml:space="preserve">Envoyer la liste des factures à l’état </w:t>
      </w:r>
      <w:r>
        <w:rPr>
          <w:rStyle w:val="lev"/>
        </w:rPr>
        <w:t>‘L’</w:t>
      </w:r>
      <w:r>
        <w:t xml:space="preserve"> (note de crédit à valider) à l’équipe de facturation pour traitement.</w:t>
      </w:r>
    </w:p>
    <w:p w:rsidR="00F82745" w:rsidRDefault="00F82745" w:rsidP="00F82745">
      <w:pPr>
        <w:pStyle w:val="NormalWeb"/>
        <w:numPr>
          <w:ilvl w:val="0"/>
          <w:numId w:val="29"/>
        </w:numPr>
      </w:pPr>
      <w:r>
        <w:t xml:space="preserve">Envoyer la liste des factures à l’état </w:t>
      </w:r>
      <w:r>
        <w:rPr>
          <w:rStyle w:val="lev"/>
        </w:rPr>
        <w:t>‘F’</w:t>
      </w:r>
      <w:r>
        <w:t xml:space="preserve"> (note de crédit à valider) à l’équipe de facturation pour traitement.</w:t>
      </w:r>
    </w:p>
    <w:p w:rsidR="00F82745" w:rsidRDefault="00F82745" w:rsidP="00F82745">
      <w:pPr>
        <w:pStyle w:val="NormalWeb"/>
        <w:numPr>
          <w:ilvl w:val="0"/>
          <w:numId w:val="29"/>
        </w:numPr>
      </w:pPr>
      <w:r>
        <w:t>Envoyer la liste des factures avec un éta</w:t>
      </w:r>
      <w:r w:rsidR="00AC2EED">
        <w:t>t autre que ‘F’ et ‘L’</w:t>
      </w:r>
      <w:r>
        <w:t xml:space="preserve">à la facturation pour correction et </w:t>
      </w:r>
      <w:proofErr w:type="spellStart"/>
      <w:r>
        <w:t>recollecte</w:t>
      </w:r>
      <w:proofErr w:type="spellEnd"/>
      <w:r>
        <w:t>.</w:t>
      </w:r>
    </w:p>
    <w:p w:rsidR="00F82745" w:rsidRDefault="006C6322" w:rsidP="00F82745">
      <w:r>
        <w:pict>
          <v:rect id="_x0000_i1031" style="width:0;height:1.5pt" o:hralign="center" o:hrstd="t" o:hr="t" fillcolor="#a0a0a0" stroked="f"/>
        </w:pict>
      </w:r>
    </w:p>
    <w:p w:rsidR="00F82745" w:rsidRDefault="00F82745" w:rsidP="00F82745">
      <w:pPr>
        <w:pStyle w:val="Titre2"/>
      </w:pPr>
      <w:proofErr w:type="spellStart"/>
      <w:r>
        <w:rPr>
          <w:rStyle w:val="lev"/>
          <w:b/>
          <w:bCs/>
        </w:rPr>
        <w:t>Résultat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attendu</w:t>
      </w:r>
      <w:proofErr w:type="spellEnd"/>
      <w:r>
        <w:rPr>
          <w:rStyle w:val="lev"/>
          <w:b/>
          <w:bCs/>
        </w:rPr>
        <w:t>:</w:t>
      </w:r>
    </w:p>
    <w:p w:rsidR="00F82745" w:rsidRDefault="00F82745" w:rsidP="00F82745">
      <w:pPr>
        <w:pStyle w:val="NormalWeb"/>
        <w:numPr>
          <w:ilvl w:val="0"/>
          <w:numId w:val="30"/>
        </w:numPr>
      </w:pPr>
      <w:r>
        <w:t xml:space="preserve">Une </w:t>
      </w:r>
      <w:r>
        <w:rPr>
          <w:rStyle w:val="lev"/>
        </w:rPr>
        <w:t>liste exhaustive</w:t>
      </w:r>
      <w:r>
        <w:t xml:space="preserve"> des factures présentes dans </w:t>
      </w:r>
      <w:r>
        <w:rPr>
          <w:rStyle w:val="CodeHTML"/>
        </w:rPr>
        <w:t>LQ_FACTURA_B</w:t>
      </w:r>
      <w:r>
        <w:t xml:space="preserve"> mais non présentes dans </w:t>
      </w:r>
      <w:r>
        <w:rPr>
          <w:rStyle w:val="CodeHTML"/>
        </w:rPr>
        <w:t>FCABFAC</w:t>
      </w:r>
      <w:r>
        <w:t>.</w:t>
      </w:r>
    </w:p>
    <w:p w:rsidR="00F82745" w:rsidRDefault="00F82745" w:rsidP="00F82745">
      <w:pPr>
        <w:pStyle w:val="NormalWeb"/>
        <w:numPr>
          <w:ilvl w:val="0"/>
          <w:numId w:val="30"/>
        </w:numPr>
      </w:pPr>
      <w:r>
        <w:t>Une catégorisation des factures selon leur état.</w:t>
      </w:r>
    </w:p>
    <w:p w:rsidR="00F82745" w:rsidRDefault="00F82745" w:rsidP="00F82745">
      <w:pPr>
        <w:pStyle w:val="NormalWeb"/>
        <w:numPr>
          <w:ilvl w:val="0"/>
          <w:numId w:val="30"/>
        </w:numPr>
      </w:pPr>
      <w:r>
        <w:t>Une meilleure fiabilité des données transmises dans PGOP.</w:t>
      </w:r>
    </w:p>
    <w:p w:rsidR="00F82745" w:rsidRDefault="00F82745" w:rsidP="00F82745">
      <w:pPr>
        <w:pStyle w:val="NormalWeb"/>
        <w:numPr>
          <w:ilvl w:val="0"/>
          <w:numId w:val="30"/>
        </w:numPr>
      </w:pPr>
      <w:r>
        <w:t>Diminution des erreurs liées aux factures manquantes dans les processus de facturation.</w:t>
      </w:r>
    </w:p>
    <w:p w:rsidR="00F82745" w:rsidRDefault="006C6322" w:rsidP="00F82745">
      <w:r>
        <w:pict>
          <v:rect id="_x0000_i1032" style="width:0;height:1.5pt" o:hralign="center" o:hrstd="t" o:hr="t" fillcolor="#a0a0a0" stroked="f"/>
        </w:pict>
      </w:r>
    </w:p>
    <w:p w:rsidR="00F82745" w:rsidRDefault="00F82745" w:rsidP="00F82745">
      <w:pPr>
        <w:pStyle w:val="Titre2"/>
      </w:pPr>
      <w:proofErr w:type="spellStart"/>
      <w:r>
        <w:rPr>
          <w:rStyle w:val="lev"/>
          <w:b/>
          <w:bCs/>
        </w:rPr>
        <w:t>Algorithme</w:t>
      </w:r>
      <w:proofErr w:type="spellEnd"/>
      <w:r>
        <w:rPr>
          <w:rStyle w:val="lev"/>
          <w:b/>
          <w:bCs/>
        </w:rPr>
        <w:t xml:space="preserve"> (pseudo-code):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>PROGRAMME : CONTROLE 1</w:t>
      </w:r>
    </w:p>
    <w:p w:rsidR="00F82745" w:rsidRDefault="00F82745" w:rsidP="00F82745">
      <w:pPr>
        <w:pStyle w:val="PrformatHTML"/>
        <w:rPr>
          <w:rStyle w:val="CodeHTML"/>
        </w:rPr>
      </w:pP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>DEBUT</w:t>
      </w:r>
    </w:p>
    <w:p w:rsidR="00F82745" w:rsidRDefault="00F82745" w:rsidP="00F82745">
      <w:pPr>
        <w:pStyle w:val="PrformatHTML"/>
        <w:rPr>
          <w:rStyle w:val="CodeHTML"/>
        </w:rPr>
      </w:pP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// Étape 1 : Extraction des données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</w:t>
      </w:r>
      <w:proofErr w:type="spellStart"/>
      <w:r>
        <w:rPr>
          <w:rStyle w:val="CodeHTML"/>
        </w:rPr>
        <w:t>Factures_Source</w:t>
      </w:r>
      <w:proofErr w:type="spellEnd"/>
      <w:r>
        <w:rPr>
          <w:rStyle w:val="CodeHTML"/>
        </w:rPr>
        <w:t xml:space="preserve"> &lt;- EXTRAIRE (IDINTERNO, NUMFACTURA, ESTADO,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FECFACTURA) DE LQ_FACTURA_B 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OU (ETAT </w:t>
      </w:r>
      <w:r>
        <w:rPr>
          <w:rStyle w:val="CodeHTML"/>
          <w:rFonts w:ascii="Cambria Math" w:hAnsi="Cambria Math" w:cs="Cambria Math"/>
        </w:rPr>
        <w:t>∈</w:t>
      </w:r>
      <w:r>
        <w:rPr>
          <w:rStyle w:val="CodeHTML"/>
        </w:rPr>
        <w:t xml:space="preserve"> {R, A, C, N, F, G, H, K, L, E, J, V})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ET (FECFACTURA contient </w:t>
      </w:r>
      <w:r w:rsidR="00D20175" w:rsidRPr="00D20175">
        <w:rPr>
          <w:rStyle w:val="CodeHTML"/>
        </w:rPr>
        <w:t>'%/07/24'</w:t>
      </w:r>
      <w:r>
        <w:rPr>
          <w:rStyle w:val="CodeHTML"/>
        </w:rPr>
        <w:t>)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ET (BFUSIC est NULL)</w:t>
      </w:r>
    </w:p>
    <w:p w:rsidR="00F82745" w:rsidRDefault="00F82745" w:rsidP="00F82745">
      <w:pPr>
        <w:pStyle w:val="PrformatHTML"/>
        <w:rPr>
          <w:rStyle w:val="CodeHTML"/>
        </w:rPr>
      </w:pP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</w:t>
      </w:r>
      <w:proofErr w:type="spellStart"/>
      <w:r>
        <w:rPr>
          <w:rStyle w:val="CodeHTML"/>
        </w:rPr>
        <w:t>Factures_Tampon</w:t>
      </w:r>
      <w:proofErr w:type="spellEnd"/>
      <w:r>
        <w:rPr>
          <w:rStyle w:val="CodeHTML"/>
        </w:rPr>
        <w:t xml:space="preserve"> &lt;- EXTRAIRE (IDFACTURA) DE FCABFAC</w:t>
      </w:r>
    </w:p>
    <w:p w:rsidR="00F82745" w:rsidRDefault="00F82745" w:rsidP="00F82745">
      <w:pPr>
        <w:pStyle w:val="PrformatHTML"/>
        <w:rPr>
          <w:rStyle w:val="CodeHTML"/>
        </w:rPr>
      </w:pP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// Étape 2 : Identifier les factures manquantes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</w:t>
      </w:r>
      <w:proofErr w:type="spellStart"/>
      <w:r>
        <w:rPr>
          <w:rStyle w:val="CodeHTML"/>
        </w:rPr>
        <w:t>Factures_Manquantes</w:t>
      </w:r>
      <w:proofErr w:type="spellEnd"/>
      <w:r>
        <w:rPr>
          <w:rStyle w:val="CodeHTML"/>
        </w:rPr>
        <w:t xml:space="preserve"> &lt;- SELECTIONNER factures DANS </w:t>
      </w:r>
      <w:proofErr w:type="spellStart"/>
      <w:r>
        <w:rPr>
          <w:rStyle w:val="CodeHTML"/>
        </w:rPr>
        <w:t>Factures_Source</w:t>
      </w:r>
      <w:proofErr w:type="spellEnd"/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OU (</w:t>
      </w:r>
      <w:proofErr w:type="spellStart"/>
      <w:r>
        <w:rPr>
          <w:rStyle w:val="CodeHTML"/>
        </w:rPr>
        <w:t>facture.IDINTERNO</w:t>
      </w:r>
      <w:proofErr w:type="spellEnd"/>
      <w:r>
        <w:rPr>
          <w:rStyle w:val="CodeHTML"/>
        </w:rPr>
        <w:t xml:space="preserve"> n’existe pas DANS 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</w:t>
      </w:r>
      <w:proofErr w:type="spellStart"/>
      <w:r>
        <w:rPr>
          <w:rStyle w:val="CodeHTML"/>
        </w:rPr>
        <w:t>Factures_Tampon</w:t>
      </w:r>
      <w:proofErr w:type="spellEnd"/>
      <w:r>
        <w:rPr>
          <w:rStyle w:val="CodeHTML"/>
        </w:rPr>
        <w:t>)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// Étape 3 : Catégorisation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</w:t>
      </w:r>
      <w:proofErr w:type="spellStart"/>
      <w:r>
        <w:rPr>
          <w:rStyle w:val="CodeHTML"/>
        </w:rPr>
        <w:t>Factures_L</w:t>
      </w:r>
      <w:proofErr w:type="spellEnd"/>
      <w:r>
        <w:rPr>
          <w:rStyle w:val="CodeHTML"/>
        </w:rPr>
        <w:t xml:space="preserve"> &lt;- FILTRER </w:t>
      </w:r>
      <w:proofErr w:type="spellStart"/>
      <w:r>
        <w:rPr>
          <w:rStyle w:val="CodeHTML"/>
        </w:rPr>
        <w:t>Factures_Manquantes</w:t>
      </w:r>
      <w:proofErr w:type="spellEnd"/>
      <w:r>
        <w:rPr>
          <w:rStyle w:val="CodeHTML"/>
        </w:rPr>
        <w:t xml:space="preserve"> OU (ETAT = 'L')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</w:t>
      </w:r>
      <w:proofErr w:type="spellStart"/>
      <w:r>
        <w:rPr>
          <w:rStyle w:val="CodeHTML"/>
        </w:rPr>
        <w:t>Factures_F</w:t>
      </w:r>
      <w:proofErr w:type="spellEnd"/>
      <w:r>
        <w:rPr>
          <w:rStyle w:val="CodeHTML"/>
        </w:rPr>
        <w:t xml:space="preserve"> &lt;- FILTRER </w:t>
      </w:r>
      <w:proofErr w:type="spellStart"/>
      <w:r>
        <w:rPr>
          <w:rStyle w:val="CodeHTML"/>
        </w:rPr>
        <w:t>Factures_Manquantes</w:t>
      </w:r>
      <w:proofErr w:type="spellEnd"/>
      <w:r>
        <w:rPr>
          <w:rStyle w:val="CodeHTML"/>
        </w:rPr>
        <w:t xml:space="preserve"> OU (ETAT = 'F')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</w:t>
      </w:r>
      <w:proofErr w:type="spellStart"/>
      <w:r>
        <w:rPr>
          <w:rStyle w:val="CodeHTML"/>
        </w:rPr>
        <w:t>Factures_Autres</w:t>
      </w:r>
      <w:proofErr w:type="spellEnd"/>
      <w:r>
        <w:rPr>
          <w:rStyle w:val="CodeHTML"/>
        </w:rPr>
        <w:t xml:space="preserve"> &lt;- FILTRER </w:t>
      </w:r>
      <w:proofErr w:type="spellStart"/>
      <w:r>
        <w:rPr>
          <w:rStyle w:val="CodeHTML"/>
        </w:rPr>
        <w:t>Factures_Manquantes</w:t>
      </w:r>
      <w:proofErr w:type="spellEnd"/>
      <w:r>
        <w:rPr>
          <w:rStyle w:val="CodeHTML"/>
        </w:rPr>
        <w:t xml:space="preserve"> OU (ETAT ≠ 'F' ET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                      ETAT ≠ 'L') </w:t>
      </w:r>
    </w:p>
    <w:p w:rsidR="00F82745" w:rsidRDefault="00F82745" w:rsidP="00F82745">
      <w:pPr>
        <w:pStyle w:val="PrformatHTML"/>
        <w:rPr>
          <w:rStyle w:val="CodeHTML"/>
        </w:rPr>
      </w:pP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// Étape 4 : Transmission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ENVOYER </w:t>
      </w:r>
      <w:proofErr w:type="spellStart"/>
      <w:r>
        <w:rPr>
          <w:rStyle w:val="CodeHTML"/>
        </w:rPr>
        <w:t>Factures_L</w:t>
      </w:r>
      <w:proofErr w:type="spellEnd"/>
      <w:r>
        <w:rPr>
          <w:rStyle w:val="CodeHTML"/>
        </w:rPr>
        <w:t xml:space="preserve"> A l’équipe facturation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ENVOYER </w:t>
      </w:r>
      <w:proofErr w:type="spellStart"/>
      <w:r>
        <w:rPr>
          <w:rStyle w:val="CodeHTML"/>
        </w:rPr>
        <w:t>Factures_F</w:t>
      </w:r>
      <w:proofErr w:type="spellEnd"/>
      <w:r>
        <w:rPr>
          <w:rStyle w:val="CodeHTML"/>
        </w:rPr>
        <w:t xml:space="preserve"> A l’équipe facturation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ENVOYER </w:t>
      </w:r>
      <w:proofErr w:type="spellStart"/>
      <w:r>
        <w:rPr>
          <w:rStyle w:val="CodeHTML"/>
        </w:rPr>
        <w:t>Factures_Autres</w:t>
      </w:r>
      <w:proofErr w:type="spellEnd"/>
      <w:r>
        <w:rPr>
          <w:rStyle w:val="CodeHTML"/>
        </w:rPr>
        <w:t xml:space="preserve"> A l’équipe facturation</w:t>
      </w:r>
    </w:p>
    <w:p w:rsidR="00F82745" w:rsidRDefault="00F82745" w:rsidP="00F82745">
      <w:pPr>
        <w:pStyle w:val="PrformatHTML"/>
        <w:rPr>
          <w:rStyle w:val="CodeHTML"/>
        </w:rPr>
      </w:pP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// Étape 5 : Validation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SI taille(</w:t>
      </w:r>
      <w:proofErr w:type="spellStart"/>
      <w:r>
        <w:rPr>
          <w:rStyle w:val="CodeHTML"/>
        </w:rPr>
        <w:t>Factures_Manquantes</w:t>
      </w:r>
      <w:proofErr w:type="spellEnd"/>
      <w:r>
        <w:rPr>
          <w:rStyle w:val="CodeHTML"/>
        </w:rPr>
        <w:t>) = 0 ALORS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     AFFICHER "Toutes les factures sont transmises"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SINON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     AFFICHER "Factures non-transmises détectées et envoyées pour 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</w:t>
      </w:r>
      <w:proofErr w:type="gramStart"/>
      <w:r>
        <w:rPr>
          <w:rStyle w:val="CodeHTML"/>
        </w:rPr>
        <w:t>correction</w:t>
      </w:r>
      <w:proofErr w:type="gramEnd"/>
      <w:r>
        <w:rPr>
          <w:rStyle w:val="CodeHTML"/>
        </w:rPr>
        <w:t xml:space="preserve">"  </w:t>
      </w: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 xml:space="preserve">   FINSI</w:t>
      </w:r>
    </w:p>
    <w:p w:rsidR="00F82745" w:rsidRDefault="00F82745" w:rsidP="00F82745">
      <w:pPr>
        <w:pStyle w:val="PrformatHTML"/>
        <w:rPr>
          <w:rStyle w:val="CodeHTML"/>
        </w:rPr>
      </w:pPr>
    </w:p>
    <w:p w:rsidR="00F82745" w:rsidRDefault="00F82745" w:rsidP="00F82745">
      <w:pPr>
        <w:pStyle w:val="PrformatHTML"/>
        <w:rPr>
          <w:rStyle w:val="CodeHTML"/>
        </w:rPr>
      </w:pPr>
      <w:r>
        <w:rPr>
          <w:rStyle w:val="CodeHTML"/>
        </w:rPr>
        <w:t>FIN</w:t>
      </w:r>
    </w:p>
    <w:p w:rsidR="00F82745" w:rsidRDefault="006C6322" w:rsidP="00F82745">
      <w:r>
        <w:pict>
          <v:rect id="_x0000_i1033" style="width:0;height:1.5pt" o:hralign="center" o:hrstd="t" o:hr="t" fillcolor="#a0a0a0" stroked="f"/>
        </w:pict>
      </w:r>
    </w:p>
    <w:p w:rsidR="00857E98" w:rsidRDefault="00FA5E90">
      <w:r w:rsidRPr="00FA5E90">
        <w:rPr>
          <w:noProof/>
          <w:lang w:val="fr-FR" w:eastAsia="fr-FR"/>
        </w:rPr>
        <w:drawing>
          <wp:inline distT="0" distB="0" distL="0" distR="0">
            <wp:extent cx="5819775" cy="8329613"/>
            <wp:effectExtent l="0" t="0" r="0" b="0"/>
            <wp:docPr id="1" name="Image 1" descr="C:\Users\DELL\Desktop\PGOP_CTRL1_Logigramme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ELL\Desktop\PGOP_CTRL1_Logigramme_v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86" cy="83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F0" w:rsidRDefault="006C6322" w:rsidP="000B23F0">
      <w:r>
        <w:pict>
          <v:rect id="_x0000_i1034" style="width:0;height:1.5pt" o:hralign="center" o:hrstd="t" o:hr="t" fillcolor="#a0a0a0" stroked="f"/>
        </w:pict>
      </w:r>
    </w:p>
    <w:p w:rsidR="000B23F0" w:rsidRDefault="006322C2" w:rsidP="000B23F0">
      <w:pPr>
        <w:pStyle w:val="Titre1"/>
      </w:pPr>
      <w:proofErr w:type="spellStart"/>
      <w:r>
        <w:rPr>
          <w:rStyle w:val="lev"/>
          <w:b/>
          <w:bCs/>
        </w:rPr>
        <w:t>Contrôle</w:t>
      </w:r>
      <w:proofErr w:type="spellEnd"/>
      <w:r>
        <w:rPr>
          <w:rStyle w:val="lev"/>
          <w:b/>
          <w:bCs/>
        </w:rPr>
        <w:t xml:space="preserve"> 2</w:t>
      </w:r>
      <w:r w:rsidR="000B23F0">
        <w:rPr>
          <w:rStyle w:val="lev"/>
          <w:b/>
          <w:bCs/>
        </w:rPr>
        <w:t>: Factures non-</w:t>
      </w:r>
      <w:proofErr w:type="spellStart"/>
      <w:r w:rsidR="000B23F0">
        <w:rPr>
          <w:rStyle w:val="lev"/>
          <w:b/>
          <w:bCs/>
        </w:rPr>
        <w:t>transmises</w:t>
      </w:r>
      <w:proofErr w:type="spellEnd"/>
      <w:r w:rsidR="000B23F0">
        <w:rPr>
          <w:rStyle w:val="lev"/>
          <w:b/>
          <w:bCs/>
        </w:rPr>
        <w:t xml:space="preserve"> de FCABFAC </w:t>
      </w:r>
      <w:proofErr w:type="spellStart"/>
      <w:r w:rsidR="000B23F0">
        <w:rPr>
          <w:rStyle w:val="lev"/>
          <w:b/>
          <w:bCs/>
        </w:rPr>
        <w:t>dans</w:t>
      </w:r>
      <w:proofErr w:type="spellEnd"/>
      <w:r w:rsidR="000B23F0">
        <w:rPr>
          <w:rStyle w:val="lev"/>
          <w:b/>
          <w:bCs/>
        </w:rPr>
        <w:t xml:space="preserve"> JDE-F58PGOP1</w:t>
      </w:r>
    </w:p>
    <w:p w:rsidR="000B23F0" w:rsidRDefault="000B23F0" w:rsidP="000B23F0">
      <w:pPr>
        <w:pStyle w:val="Titre2"/>
      </w:pPr>
      <w:r>
        <w:t xml:space="preserve">1.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générales</w:t>
      </w:r>
      <w:proofErr w:type="spellEnd"/>
    </w:p>
    <w:p w:rsidR="000B23F0" w:rsidRDefault="000B23F0" w:rsidP="000B23F0">
      <w:pPr>
        <w:pStyle w:val="NormalWeb"/>
        <w:numPr>
          <w:ilvl w:val="0"/>
          <w:numId w:val="10"/>
        </w:numPr>
      </w:pPr>
      <w:r>
        <w:rPr>
          <w:rStyle w:val="lev"/>
        </w:rPr>
        <w:t>Nom du Contrôle</w:t>
      </w:r>
      <w:r>
        <w:t xml:space="preserve"> : Factures non-transmises de FCABFAC dans JDE-F58PGOP1</w:t>
      </w:r>
    </w:p>
    <w:p w:rsidR="000B23F0" w:rsidRDefault="000B23F0" w:rsidP="000B23F0">
      <w:pPr>
        <w:pStyle w:val="NormalWeb"/>
        <w:numPr>
          <w:ilvl w:val="0"/>
          <w:numId w:val="10"/>
        </w:numPr>
      </w:pPr>
      <w:r>
        <w:rPr>
          <w:rStyle w:val="lev"/>
        </w:rPr>
        <w:t>Domaine</w:t>
      </w:r>
      <w:r>
        <w:t xml:space="preserve"> : PGOP – JDE</w:t>
      </w:r>
    </w:p>
    <w:p w:rsidR="000B23F0" w:rsidRDefault="000B23F0" w:rsidP="000B23F0">
      <w:pPr>
        <w:pStyle w:val="NormalWeb"/>
        <w:numPr>
          <w:ilvl w:val="0"/>
          <w:numId w:val="10"/>
        </w:numPr>
      </w:pPr>
      <w:r>
        <w:rPr>
          <w:rStyle w:val="lev"/>
        </w:rPr>
        <w:t>Objectif</w:t>
      </w:r>
      <w:r>
        <w:t xml:space="preserve"> : Identifier les factures non-transmises entre les deux tables tampon de l’interface PGOP-JDE.</w:t>
      </w:r>
    </w:p>
    <w:p w:rsidR="000B23F0" w:rsidRDefault="006C6322" w:rsidP="000B23F0">
      <w:r>
        <w:pict>
          <v:rect id="_x0000_i1035" style="width:0;height:1.5pt" o:hralign="center" o:hrstd="t" o:hr="t" fillcolor="#a0a0a0" stroked="f"/>
        </w:pict>
      </w:r>
    </w:p>
    <w:p w:rsidR="000B23F0" w:rsidRDefault="000B23F0" w:rsidP="000B23F0">
      <w:pPr>
        <w:pStyle w:val="Titre2"/>
      </w:pPr>
      <w:r>
        <w:t xml:space="preserve">2. Description du </w:t>
      </w:r>
      <w:proofErr w:type="spellStart"/>
      <w:r>
        <w:t>contrôle</w:t>
      </w:r>
      <w:proofErr w:type="spellEnd"/>
    </w:p>
    <w:p w:rsidR="000B23F0" w:rsidRDefault="000B23F0" w:rsidP="000B23F0">
      <w:pPr>
        <w:pStyle w:val="NormalWeb"/>
      </w:pPr>
      <w:r>
        <w:t xml:space="preserve">Ce contrôle a pour but de vérifier l’intégrité de la transmission des factures entre le système </w:t>
      </w:r>
      <w:r>
        <w:rPr>
          <w:rStyle w:val="lev"/>
        </w:rPr>
        <w:t>PGOP</w:t>
      </w:r>
      <w:r>
        <w:t xml:space="preserve"> et l’ERP </w:t>
      </w:r>
      <w:r>
        <w:rPr>
          <w:rStyle w:val="lev"/>
        </w:rPr>
        <w:t>JDE</w:t>
      </w:r>
      <w:r>
        <w:t>.</w:t>
      </w:r>
      <w:r>
        <w:br/>
        <w:t xml:space="preserve">Lorsqu’une facture est émise dans PGOP, elle doit être enregistrée dans la table </w:t>
      </w:r>
      <w:r>
        <w:rPr>
          <w:rStyle w:val="lev"/>
        </w:rPr>
        <w:t>FCABFAC_PGOP</w:t>
      </w:r>
      <w:r>
        <w:t xml:space="preserve">, puis transmise et retrouvée dans la table </w:t>
      </w:r>
      <w:r>
        <w:rPr>
          <w:rStyle w:val="lev"/>
        </w:rPr>
        <w:t>F58PGOP1</w:t>
      </w:r>
      <w:r>
        <w:t xml:space="preserve"> de JDE.</w:t>
      </w:r>
    </w:p>
    <w:p w:rsidR="000B23F0" w:rsidRDefault="000B23F0" w:rsidP="000B23F0">
      <w:pPr>
        <w:pStyle w:val="NormalWeb"/>
      </w:pPr>
      <w:r>
        <w:t xml:space="preserve">Toute facture présente dans </w:t>
      </w:r>
      <w:r>
        <w:rPr>
          <w:rStyle w:val="lev"/>
        </w:rPr>
        <w:t>FCABFAC_PGOP</w:t>
      </w:r>
      <w:r>
        <w:t xml:space="preserve"> mais absente dans </w:t>
      </w:r>
      <w:r>
        <w:rPr>
          <w:rStyle w:val="lev"/>
        </w:rPr>
        <w:t>F58PGOP1</w:t>
      </w:r>
      <w:r>
        <w:t xml:space="preserve"> constitue une </w:t>
      </w:r>
      <w:r>
        <w:rPr>
          <w:rStyle w:val="lev"/>
        </w:rPr>
        <w:t>anomalie de transmission</w:t>
      </w:r>
      <w:r>
        <w:t>.</w:t>
      </w:r>
      <w:r>
        <w:br/>
        <w:t>L’objectif est donc :</w:t>
      </w:r>
    </w:p>
    <w:p w:rsidR="000B23F0" w:rsidRDefault="000B23F0" w:rsidP="000B23F0">
      <w:pPr>
        <w:pStyle w:val="NormalWeb"/>
        <w:numPr>
          <w:ilvl w:val="0"/>
          <w:numId w:val="11"/>
        </w:numPr>
      </w:pPr>
      <w:r>
        <w:t>de repérer ces factures manquantes,</w:t>
      </w:r>
    </w:p>
    <w:p w:rsidR="000B23F0" w:rsidRDefault="000B23F0" w:rsidP="000B23F0">
      <w:pPr>
        <w:pStyle w:val="NormalWeb"/>
        <w:numPr>
          <w:ilvl w:val="0"/>
          <w:numId w:val="11"/>
        </w:numPr>
      </w:pPr>
      <w:r>
        <w:t>de les signaler,</w:t>
      </w:r>
    </w:p>
    <w:p w:rsidR="000B23F0" w:rsidRDefault="000B23F0" w:rsidP="000B23F0">
      <w:pPr>
        <w:pStyle w:val="NormalWeb"/>
        <w:numPr>
          <w:ilvl w:val="0"/>
          <w:numId w:val="11"/>
        </w:numPr>
      </w:pPr>
      <w:r>
        <w:t xml:space="preserve">et de déclencher une opération de </w:t>
      </w:r>
      <w:proofErr w:type="spellStart"/>
      <w:r>
        <w:rPr>
          <w:rStyle w:val="lev"/>
        </w:rPr>
        <w:t>recollecte</w:t>
      </w:r>
      <w:proofErr w:type="spellEnd"/>
      <w:r>
        <w:t xml:space="preserve"> pour assurer leur intégration correcte dans JDE.</w:t>
      </w:r>
    </w:p>
    <w:p w:rsidR="000B23F0" w:rsidRDefault="006C6322" w:rsidP="000B23F0">
      <w:r>
        <w:pict>
          <v:rect id="_x0000_i1036" style="width:0;height:1.5pt" o:hralign="center" o:hrstd="t" o:hr="t" fillcolor="#a0a0a0" stroked="f"/>
        </w:pict>
      </w:r>
    </w:p>
    <w:p w:rsidR="000B23F0" w:rsidRDefault="000B23F0" w:rsidP="000B23F0">
      <w:pPr>
        <w:pStyle w:val="Titre2"/>
      </w:pPr>
      <w:r>
        <w:t xml:space="preserve">3. </w:t>
      </w:r>
      <w:proofErr w:type="spellStart"/>
      <w:r>
        <w:t>Étapes</w:t>
      </w:r>
      <w:proofErr w:type="spellEnd"/>
      <w:r>
        <w:t xml:space="preserve"> du </w:t>
      </w:r>
      <w:proofErr w:type="spellStart"/>
      <w:r>
        <w:t>contrôle</w:t>
      </w:r>
      <w:proofErr w:type="spellEnd"/>
    </w:p>
    <w:p w:rsidR="000B23F0" w:rsidRDefault="00230C2A" w:rsidP="000B23F0">
      <w:pPr>
        <w:pStyle w:val="Titre3"/>
      </w:pPr>
      <w:proofErr w:type="spellStart"/>
      <w:r>
        <w:t>Étape</w:t>
      </w:r>
      <w:proofErr w:type="spellEnd"/>
      <w:r>
        <w:t xml:space="preserve"> 1</w:t>
      </w:r>
      <w:r w:rsidR="000B23F0">
        <w:t xml:space="preserve">: </w:t>
      </w:r>
      <w:proofErr w:type="spellStart"/>
      <w:r w:rsidR="000B23F0">
        <w:t>Collecter</w:t>
      </w:r>
      <w:proofErr w:type="spellEnd"/>
      <w:r w:rsidR="000B23F0">
        <w:t xml:space="preserve"> les </w:t>
      </w:r>
      <w:proofErr w:type="spellStart"/>
      <w:r w:rsidR="000B23F0">
        <w:t>données</w:t>
      </w:r>
      <w:proofErr w:type="spellEnd"/>
      <w:r w:rsidR="000B23F0">
        <w:t xml:space="preserve"> sources</w:t>
      </w:r>
    </w:p>
    <w:p w:rsidR="000B23F0" w:rsidRDefault="000B23F0" w:rsidP="000B23F0">
      <w:pPr>
        <w:pStyle w:val="NormalWeb"/>
        <w:numPr>
          <w:ilvl w:val="0"/>
          <w:numId w:val="12"/>
        </w:numPr>
      </w:pPr>
      <w:r>
        <w:t xml:space="preserve">Dans </w:t>
      </w:r>
      <w:r>
        <w:rPr>
          <w:rStyle w:val="lev"/>
        </w:rPr>
        <w:t>PGOP</w:t>
      </w:r>
      <w:r>
        <w:t xml:space="preserve"> → Table </w:t>
      </w:r>
      <w:r>
        <w:rPr>
          <w:rStyle w:val="CodeHTML"/>
          <w:rFonts w:eastAsiaTheme="majorEastAsia"/>
        </w:rPr>
        <w:t>FCABFAC_PGOP</w:t>
      </w:r>
      <w:r>
        <w:t xml:space="preserve"> (factures à transmettre).</w:t>
      </w:r>
    </w:p>
    <w:p w:rsidR="000B23F0" w:rsidRDefault="000B23F0" w:rsidP="000B23F0">
      <w:pPr>
        <w:pStyle w:val="NormalWeb"/>
        <w:numPr>
          <w:ilvl w:val="0"/>
          <w:numId w:val="12"/>
        </w:numPr>
      </w:pPr>
      <w:r>
        <w:t xml:space="preserve">Dans </w:t>
      </w:r>
      <w:r>
        <w:rPr>
          <w:rStyle w:val="lev"/>
        </w:rPr>
        <w:t>JDE</w:t>
      </w:r>
      <w:r>
        <w:t xml:space="preserve"> → Table </w:t>
      </w:r>
      <w:r>
        <w:rPr>
          <w:rStyle w:val="CodeHTML"/>
          <w:rFonts w:eastAsiaTheme="majorEastAsia"/>
        </w:rPr>
        <w:t>F58PGOP1</w:t>
      </w:r>
      <w:r>
        <w:t xml:space="preserve"> (factures réceptionnées).</w:t>
      </w:r>
    </w:p>
    <w:p w:rsidR="000B23F0" w:rsidRDefault="00230C2A" w:rsidP="000B23F0">
      <w:pPr>
        <w:pStyle w:val="Titre3"/>
      </w:pPr>
      <w:proofErr w:type="spellStart"/>
      <w:r>
        <w:lastRenderedPageBreak/>
        <w:t>Étape</w:t>
      </w:r>
      <w:proofErr w:type="spellEnd"/>
      <w:r>
        <w:t xml:space="preserve"> 2</w:t>
      </w:r>
      <w:r w:rsidR="000B23F0">
        <w:t xml:space="preserve">: Identifier les factures </w:t>
      </w:r>
      <w:proofErr w:type="spellStart"/>
      <w:r w:rsidR="000B23F0">
        <w:t>manquantes</w:t>
      </w:r>
      <w:proofErr w:type="spellEnd"/>
    </w:p>
    <w:p w:rsidR="000B23F0" w:rsidRDefault="000B23F0" w:rsidP="000B23F0">
      <w:pPr>
        <w:pStyle w:val="NormalWeb"/>
      </w:pPr>
      <w:r>
        <w:t>Comparer les identifiants de factures (</w:t>
      </w:r>
      <w:r>
        <w:rPr>
          <w:rStyle w:val="CodeHTML"/>
          <w:rFonts w:eastAsiaTheme="majorEastAsia"/>
        </w:rPr>
        <w:t>IDFACTURA</w:t>
      </w:r>
      <w:r>
        <w:t xml:space="preserve"> côté PGOP et </w:t>
      </w:r>
      <w:r>
        <w:rPr>
          <w:rStyle w:val="CodeHTML"/>
          <w:rFonts w:eastAsiaTheme="majorEastAsia"/>
        </w:rPr>
        <w:t>PGASID</w:t>
      </w:r>
      <w:r>
        <w:t xml:space="preserve"> côté JDE).</w:t>
      </w:r>
      <w:r>
        <w:br/>
        <w:t>Les factures présentes dans PGOP mais absentes de JDE doivent être isolées et listées.</w:t>
      </w:r>
    </w:p>
    <w:p w:rsidR="000B23F0" w:rsidRDefault="00230C2A" w:rsidP="000B23F0">
      <w:pPr>
        <w:pStyle w:val="Titre3"/>
      </w:pPr>
      <w:proofErr w:type="spellStart"/>
      <w:r>
        <w:t>Étape</w:t>
      </w:r>
      <w:proofErr w:type="spellEnd"/>
      <w:r>
        <w:t xml:space="preserve"> 3</w:t>
      </w:r>
      <w:r w:rsidR="000B23F0">
        <w:t xml:space="preserve">: </w:t>
      </w:r>
      <w:proofErr w:type="spellStart"/>
      <w:r w:rsidR="000B23F0">
        <w:t>Générer</w:t>
      </w:r>
      <w:proofErr w:type="spellEnd"/>
      <w:r w:rsidR="000B23F0">
        <w:t xml:space="preserve"> </w:t>
      </w:r>
      <w:proofErr w:type="gramStart"/>
      <w:r w:rsidR="000B23F0">
        <w:t>un</w:t>
      </w:r>
      <w:proofErr w:type="gramEnd"/>
      <w:r w:rsidR="000B23F0">
        <w:t xml:space="preserve"> rapport</w:t>
      </w:r>
    </w:p>
    <w:p w:rsidR="000B23F0" w:rsidRDefault="000B23F0" w:rsidP="000B23F0">
      <w:pPr>
        <w:pStyle w:val="NormalWeb"/>
      </w:pPr>
      <w:r>
        <w:t>Le rapport doit contenir :</w:t>
      </w:r>
    </w:p>
    <w:p w:rsidR="000B23F0" w:rsidRDefault="000B23F0" w:rsidP="000B23F0">
      <w:pPr>
        <w:pStyle w:val="NormalWeb"/>
        <w:numPr>
          <w:ilvl w:val="0"/>
          <w:numId w:val="13"/>
        </w:numPr>
      </w:pPr>
      <w:r>
        <w:t>Le numéro de facture (</w:t>
      </w:r>
      <w:r>
        <w:rPr>
          <w:rStyle w:val="CodeHTML"/>
          <w:rFonts w:eastAsiaTheme="majorEastAsia"/>
        </w:rPr>
        <w:t>NUMFACTURA</w:t>
      </w:r>
      <w:r>
        <w:t>),</w:t>
      </w:r>
    </w:p>
    <w:p w:rsidR="000B23F0" w:rsidRDefault="000B23F0" w:rsidP="000B23F0">
      <w:pPr>
        <w:pStyle w:val="NormalWeb"/>
        <w:numPr>
          <w:ilvl w:val="0"/>
          <w:numId w:val="13"/>
        </w:numPr>
      </w:pPr>
      <w:r>
        <w:t>La date de facture (</w:t>
      </w:r>
      <w:r>
        <w:rPr>
          <w:rStyle w:val="CodeHTML"/>
          <w:rFonts w:eastAsiaTheme="majorEastAsia"/>
        </w:rPr>
        <w:t>FECFACTURA</w:t>
      </w:r>
      <w:r>
        <w:t>),</w:t>
      </w:r>
    </w:p>
    <w:p w:rsidR="000B23F0" w:rsidRDefault="000B23F0" w:rsidP="000B23F0">
      <w:pPr>
        <w:pStyle w:val="NormalWeb"/>
        <w:numPr>
          <w:ilvl w:val="0"/>
          <w:numId w:val="13"/>
        </w:numPr>
      </w:pPr>
      <w:r>
        <w:t>Le montant (</w:t>
      </w:r>
      <w:r>
        <w:rPr>
          <w:rStyle w:val="CodeHTML"/>
          <w:rFonts w:eastAsiaTheme="majorEastAsia"/>
        </w:rPr>
        <w:t>IMPNET</w:t>
      </w:r>
      <w:r>
        <w:t>),</w:t>
      </w:r>
    </w:p>
    <w:p w:rsidR="000B23F0" w:rsidRDefault="000B23F0" w:rsidP="000B23F0">
      <w:pPr>
        <w:pStyle w:val="NormalWeb"/>
        <w:numPr>
          <w:ilvl w:val="0"/>
          <w:numId w:val="13"/>
        </w:numPr>
      </w:pPr>
      <w:r>
        <w:t>L’état dans PGOP (</w:t>
      </w:r>
      <w:r>
        <w:rPr>
          <w:rStyle w:val="CodeHTML"/>
          <w:rFonts w:eastAsiaTheme="majorEastAsia"/>
        </w:rPr>
        <w:t>ESTADO</w:t>
      </w:r>
      <w:r>
        <w:t>),</w:t>
      </w:r>
    </w:p>
    <w:p w:rsidR="000B23F0" w:rsidRDefault="000B23F0" w:rsidP="000B23F0">
      <w:pPr>
        <w:pStyle w:val="NormalWeb"/>
        <w:numPr>
          <w:ilvl w:val="0"/>
          <w:numId w:val="13"/>
        </w:numPr>
      </w:pPr>
      <w:r>
        <w:t xml:space="preserve">Et l’indication </w:t>
      </w:r>
      <w:r>
        <w:rPr>
          <w:rStyle w:val="lev"/>
        </w:rPr>
        <w:t>"Non transmis"</w:t>
      </w:r>
      <w:r>
        <w:t xml:space="preserve"> si la facture est manquante dans JDE.</w:t>
      </w:r>
    </w:p>
    <w:p w:rsidR="000B23F0" w:rsidRDefault="00230C2A" w:rsidP="000B23F0">
      <w:pPr>
        <w:pStyle w:val="Titre3"/>
      </w:pPr>
      <w:proofErr w:type="spellStart"/>
      <w:r>
        <w:t>Étape</w:t>
      </w:r>
      <w:proofErr w:type="spellEnd"/>
      <w:r>
        <w:t xml:space="preserve"> 4</w:t>
      </w:r>
      <w:r w:rsidR="000B23F0">
        <w:t>: Actions correctives</w:t>
      </w:r>
    </w:p>
    <w:p w:rsidR="000B23F0" w:rsidRDefault="000B23F0" w:rsidP="000B23F0">
      <w:pPr>
        <w:pStyle w:val="NormalWeb"/>
        <w:numPr>
          <w:ilvl w:val="0"/>
          <w:numId w:val="14"/>
        </w:numPr>
      </w:pPr>
      <w:r>
        <w:t>Envoi automatique de la liste des factures non transmises à l’administrateur PGOP.</w:t>
      </w:r>
    </w:p>
    <w:p w:rsidR="000B23F0" w:rsidRDefault="000B23F0" w:rsidP="000B23F0">
      <w:pPr>
        <w:pStyle w:val="NormalWeb"/>
        <w:numPr>
          <w:ilvl w:val="0"/>
          <w:numId w:val="14"/>
        </w:numPr>
      </w:pPr>
      <w:r>
        <w:t xml:space="preserve">Suivi d’une </w:t>
      </w:r>
      <w:proofErr w:type="spellStart"/>
      <w:r>
        <w:rPr>
          <w:rStyle w:val="lev"/>
        </w:rPr>
        <w:t>recollecte</w:t>
      </w:r>
      <w:proofErr w:type="spellEnd"/>
      <w:r>
        <w:t xml:space="preserve"> pour corriger les anomalies détectées.</w:t>
      </w:r>
    </w:p>
    <w:p w:rsidR="000B23F0" w:rsidRDefault="006C6322" w:rsidP="000B23F0">
      <w:r>
        <w:pict>
          <v:rect id="_x0000_i1037" style="width:0;height:1.5pt" o:hralign="center" o:hrstd="t" o:hr="t" fillcolor="#a0a0a0" stroked="f"/>
        </w:pict>
      </w:r>
    </w:p>
    <w:p w:rsidR="000B23F0" w:rsidRDefault="000B23F0" w:rsidP="000B23F0">
      <w:pPr>
        <w:pStyle w:val="Titre2"/>
      </w:pPr>
      <w:r>
        <w:t xml:space="preserve">4. </w:t>
      </w:r>
      <w:proofErr w:type="spellStart"/>
      <w:r>
        <w:t>Requêtes</w:t>
      </w:r>
      <w:proofErr w:type="spellEnd"/>
      <w:r>
        <w:t xml:space="preserve"> SQL </w:t>
      </w:r>
      <w:proofErr w:type="spellStart"/>
      <w:r>
        <w:t>utilisées</w:t>
      </w:r>
      <w:proofErr w:type="spellEnd"/>
      <w:r w:rsidR="003269F2">
        <w:t>:</w:t>
      </w:r>
    </w:p>
    <w:p w:rsidR="000B23F0" w:rsidRDefault="000B23F0" w:rsidP="000B23F0">
      <w:pPr>
        <w:pStyle w:val="Titre3"/>
      </w:pPr>
      <w:proofErr w:type="spellStart"/>
      <w:r>
        <w:t>Requête</w:t>
      </w:r>
      <w:proofErr w:type="spellEnd"/>
      <w:r>
        <w:t xml:space="preserve"> </w:t>
      </w:r>
      <w:proofErr w:type="spellStart"/>
      <w:r>
        <w:t>côté</w:t>
      </w:r>
      <w:proofErr w:type="spellEnd"/>
      <w:r>
        <w:t xml:space="preserve"> PGOP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SELECT  </w:t>
      </w:r>
      <w:proofErr w:type="spellStart"/>
      <w:r>
        <w:rPr>
          <w:rStyle w:val="CodeHTML"/>
          <w:rFonts w:eastAsiaTheme="majorEastAsia"/>
        </w:rPr>
        <w:t>k.IDFACTURA</w:t>
      </w:r>
      <w:proofErr w:type="spellEnd"/>
      <w:r>
        <w:rPr>
          <w:rStyle w:val="CodeHTML"/>
          <w:rFonts w:eastAsiaTheme="majorEastAsia"/>
        </w:rPr>
        <w:t xml:space="preserve">, </w:t>
      </w:r>
      <w:proofErr w:type="spellStart"/>
      <w:r>
        <w:rPr>
          <w:rStyle w:val="CodeHTML"/>
          <w:rFonts w:eastAsiaTheme="majorEastAsia"/>
        </w:rPr>
        <w:t>k.NUMFACTURA</w:t>
      </w:r>
      <w:proofErr w:type="spellEnd"/>
      <w:r>
        <w:rPr>
          <w:rStyle w:val="CodeHTML"/>
          <w:rFonts w:eastAsiaTheme="majorEastAsia"/>
        </w:rPr>
        <w:t xml:space="preserve">, </w:t>
      </w:r>
      <w:proofErr w:type="spellStart"/>
      <w:r>
        <w:rPr>
          <w:rStyle w:val="CodeHTML"/>
          <w:rFonts w:eastAsiaTheme="majorEastAsia"/>
        </w:rPr>
        <w:t>k.CABDSP</w:t>
      </w:r>
      <w:proofErr w:type="spellEnd"/>
      <w:r>
        <w:rPr>
          <w:rStyle w:val="CodeHTML"/>
          <w:rFonts w:eastAsiaTheme="majorEastAsia"/>
        </w:rPr>
        <w:t xml:space="preserve">, </w:t>
      </w:r>
      <w:proofErr w:type="spellStart"/>
      <w:r>
        <w:rPr>
          <w:rStyle w:val="CodeHTML"/>
          <w:rFonts w:eastAsiaTheme="majorEastAsia"/>
        </w:rPr>
        <w:t>k.FECFACTURA</w:t>
      </w:r>
      <w:proofErr w:type="spellEnd"/>
      <w:r>
        <w:rPr>
          <w:rStyle w:val="CodeHTML"/>
          <w:rFonts w:eastAsiaTheme="majorEastAsia"/>
        </w:rPr>
        <w:t xml:space="preserve">, 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proofErr w:type="spellStart"/>
      <w:r>
        <w:rPr>
          <w:rStyle w:val="CodeHTML"/>
          <w:rFonts w:eastAsiaTheme="majorEastAsia"/>
        </w:rPr>
        <w:t>k.TIPOSERIE</w:t>
      </w:r>
      <w:proofErr w:type="spellEnd"/>
      <w:r>
        <w:rPr>
          <w:rStyle w:val="CodeHTML"/>
          <w:rFonts w:eastAsiaTheme="majorEastAsia"/>
        </w:rPr>
        <w:t xml:space="preserve">, </w:t>
      </w:r>
      <w:proofErr w:type="spellStart"/>
      <w:r>
        <w:rPr>
          <w:rStyle w:val="CodeHTML"/>
          <w:rFonts w:eastAsiaTheme="majorEastAsia"/>
        </w:rPr>
        <w:t>k.IMPNET</w:t>
      </w:r>
      <w:proofErr w:type="spellEnd"/>
      <w:r>
        <w:rPr>
          <w:rStyle w:val="CodeHTML"/>
          <w:rFonts w:eastAsiaTheme="majorEastAsia"/>
        </w:rPr>
        <w:t xml:space="preserve">, </w:t>
      </w:r>
      <w:proofErr w:type="spellStart"/>
      <w:r>
        <w:rPr>
          <w:rStyle w:val="CodeHTML"/>
          <w:rFonts w:eastAsiaTheme="majorEastAsia"/>
        </w:rPr>
        <w:t>l.ESTADO</w:t>
      </w:r>
      <w:proofErr w:type="spellEnd"/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FROM ESPIGON.FCABFAC k, ESPIGON.LQ_FACTURA_B l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WHERE </w:t>
      </w:r>
      <w:proofErr w:type="spellStart"/>
      <w:r>
        <w:rPr>
          <w:rStyle w:val="CodeHTML"/>
          <w:rFonts w:eastAsiaTheme="majorEastAsia"/>
        </w:rPr>
        <w:t>k.IDFACTURA</w:t>
      </w:r>
      <w:proofErr w:type="spellEnd"/>
      <w:r>
        <w:rPr>
          <w:rStyle w:val="CodeHTML"/>
          <w:rFonts w:eastAsiaTheme="majorEastAsia"/>
        </w:rPr>
        <w:t xml:space="preserve"> = </w:t>
      </w:r>
      <w:proofErr w:type="spellStart"/>
      <w:r>
        <w:rPr>
          <w:rStyle w:val="CodeHTML"/>
          <w:rFonts w:eastAsiaTheme="majorEastAsia"/>
        </w:rPr>
        <w:t>l.IDINTERNO</w:t>
      </w:r>
      <w:proofErr w:type="spellEnd"/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AND </w:t>
      </w:r>
      <w:proofErr w:type="spellStart"/>
      <w:r>
        <w:rPr>
          <w:rStyle w:val="CodeHTML"/>
          <w:rFonts w:eastAsiaTheme="majorEastAsia"/>
        </w:rPr>
        <w:t>l.FECFACTURA</w:t>
      </w:r>
      <w:proofErr w:type="spellEnd"/>
      <w:r>
        <w:rPr>
          <w:rStyle w:val="CodeHTML"/>
          <w:rFonts w:eastAsiaTheme="majorEastAsia"/>
        </w:rPr>
        <w:t xml:space="preserve"> LIKE ('%/07/24%')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AND </w:t>
      </w:r>
      <w:proofErr w:type="spellStart"/>
      <w:r>
        <w:rPr>
          <w:rStyle w:val="CodeHTML"/>
          <w:rFonts w:eastAsiaTheme="majorEastAsia"/>
        </w:rPr>
        <w:t>l.BFUSIC</w:t>
      </w:r>
      <w:proofErr w:type="spellEnd"/>
      <w:r>
        <w:rPr>
          <w:rStyle w:val="CodeHTML"/>
          <w:rFonts w:eastAsiaTheme="majorEastAsia"/>
        </w:rPr>
        <w:t xml:space="preserve"> IS NULL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AND CABDSP = 'Y' 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ORDER BY NUMFACTURA;</w:t>
      </w:r>
    </w:p>
    <w:p w:rsidR="000B23F0" w:rsidRDefault="000B23F0" w:rsidP="000B23F0">
      <w:pPr>
        <w:pStyle w:val="Titre3"/>
      </w:pPr>
      <w:proofErr w:type="spellStart"/>
      <w:r>
        <w:t>Requête</w:t>
      </w:r>
      <w:proofErr w:type="spellEnd"/>
      <w:r>
        <w:t xml:space="preserve"> </w:t>
      </w:r>
      <w:proofErr w:type="spellStart"/>
      <w:r>
        <w:t>côté</w:t>
      </w:r>
      <w:proofErr w:type="spellEnd"/>
      <w:r>
        <w:t xml:space="preserve"> JDE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SELECT PGCCID, PGASID, PGLOT, PGBP01, PG74UAMT1/100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FROM PRODDTA.F58PGOP1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WHERE PGLOT LIKE ('07/%/2024%') 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ORDER BY PGASID;</w:t>
      </w:r>
    </w:p>
    <w:p w:rsidR="000B23F0" w:rsidRDefault="006C6322" w:rsidP="000B23F0">
      <w:r>
        <w:pict>
          <v:rect id="_x0000_i1038" style="width:0;height:1.5pt" o:hralign="center" o:hrstd="t" o:hr="t" fillcolor="#a0a0a0" stroked="f"/>
        </w:pict>
      </w:r>
    </w:p>
    <w:p w:rsidR="000B23F0" w:rsidRDefault="000B23F0" w:rsidP="000B23F0">
      <w:pPr>
        <w:pStyle w:val="Titre2"/>
      </w:pPr>
      <w:r>
        <w:t xml:space="preserve">5. </w:t>
      </w:r>
      <w:proofErr w:type="spellStart"/>
      <w:r>
        <w:t>Algorithme</w:t>
      </w:r>
      <w:proofErr w:type="spellEnd"/>
      <w:r>
        <w:t xml:space="preserve"> (pseudo-code)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PROGRAMME : CONTROLE_2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DEBUT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1 : Charger les données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</w:t>
      </w:r>
      <w:proofErr w:type="spellStart"/>
      <w:r>
        <w:rPr>
          <w:rStyle w:val="CodeHTML"/>
          <w:rFonts w:eastAsiaTheme="majorEastAsia"/>
        </w:rPr>
        <w:t>PGOP_Factures</w:t>
      </w:r>
      <w:proofErr w:type="spellEnd"/>
      <w:r>
        <w:rPr>
          <w:rStyle w:val="CodeHTML"/>
          <w:rFonts w:eastAsiaTheme="majorEastAsia"/>
        </w:rPr>
        <w:t xml:space="preserve"> &lt;- EXTRAIRE (IDFACTURA, NUMFACTURA, FECFACTURA, </w:t>
      </w:r>
    </w:p>
    <w:p w:rsidR="00137D10" w:rsidRDefault="00CF53D1" w:rsidP="00137D1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                             </w:t>
      </w:r>
      <w:r w:rsidR="00137D10">
        <w:rPr>
          <w:rStyle w:val="CodeHTML"/>
          <w:rFonts w:eastAsiaTheme="majorEastAsia"/>
        </w:rPr>
        <w:t>IMPNET, ESTADO) DE FCABFAC_PGOP</w:t>
      </w:r>
    </w:p>
    <w:p w:rsidR="00CF53D1" w:rsidRDefault="00CF53D1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</w:t>
      </w:r>
      <w:proofErr w:type="spellStart"/>
      <w:r>
        <w:rPr>
          <w:rStyle w:val="CodeHTML"/>
          <w:rFonts w:eastAsiaTheme="majorEastAsia"/>
        </w:rPr>
        <w:t>JDE_Factures</w:t>
      </w:r>
      <w:proofErr w:type="spellEnd"/>
      <w:r>
        <w:rPr>
          <w:rStyle w:val="CodeHTML"/>
          <w:rFonts w:eastAsiaTheme="majorEastAsia"/>
        </w:rPr>
        <w:t xml:space="preserve"> &lt;- EXTRAIRE (PGASID, PG74UAMT1) DE F58PGOP1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2 : Identifier les factures non transmises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</w:t>
      </w:r>
      <w:proofErr w:type="spellStart"/>
      <w:r>
        <w:rPr>
          <w:rStyle w:val="CodeHTML"/>
          <w:rFonts w:eastAsiaTheme="majorEastAsia"/>
        </w:rPr>
        <w:t>Factures_Non_Transmises</w:t>
      </w:r>
      <w:proofErr w:type="spellEnd"/>
      <w:r>
        <w:rPr>
          <w:rStyle w:val="CodeHTML"/>
          <w:rFonts w:eastAsiaTheme="majorEastAsia"/>
        </w:rPr>
        <w:t xml:space="preserve"> &lt;- VIDE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POUR chaque facture DANS </w:t>
      </w:r>
      <w:proofErr w:type="spellStart"/>
      <w:r>
        <w:rPr>
          <w:rStyle w:val="CodeHTML"/>
          <w:rFonts w:eastAsiaTheme="majorEastAsia"/>
        </w:rPr>
        <w:t>PGOP_Factures</w:t>
      </w:r>
      <w:proofErr w:type="spellEnd"/>
      <w:r>
        <w:rPr>
          <w:rStyle w:val="CodeHTML"/>
          <w:rFonts w:eastAsiaTheme="majorEastAsia"/>
        </w:rPr>
        <w:t xml:space="preserve"> FAIRE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SI </w:t>
      </w:r>
      <w:proofErr w:type="spellStart"/>
      <w:r>
        <w:rPr>
          <w:rStyle w:val="CodeHTML"/>
          <w:rFonts w:eastAsiaTheme="majorEastAsia"/>
        </w:rPr>
        <w:t>facture.IDFACTURA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CodeHTML"/>
          <w:rFonts w:ascii="Cambria Math" w:eastAsiaTheme="majorEastAsia" w:hAnsi="Cambria Math" w:cs="Cambria Math"/>
        </w:rPr>
        <w:t>∉</w:t>
      </w:r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JDE_Factures.PGASID</w:t>
      </w:r>
      <w:proofErr w:type="spellEnd"/>
      <w:r>
        <w:rPr>
          <w:rStyle w:val="CodeHTML"/>
          <w:rFonts w:eastAsiaTheme="majorEastAsia"/>
        </w:rPr>
        <w:t xml:space="preserve"> ALORS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AJOUTER facture A </w:t>
      </w:r>
      <w:proofErr w:type="spellStart"/>
      <w:r>
        <w:rPr>
          <w:rStyle w:val="CodeHTML"/>
          <w:rFonts w:eastAsiaTheme="majorEastAsia"/>
        </w:rPr>
        <w:t>Factures_Non_Transmises</w:t>
      </w:r>
      <w:proofErr w:type="spellEnd"/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FINSI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FINPOUR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3 : Générer le rapport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Rapport &lt;- CREER_</w:t>
      </w:r>
      <w:proofErr w:type="gramStart"/>
      <w:r>
        <w:rPr>
          <w:rStyle w:val="CodeHTML"/>
          <w:rFonts w:eastAsiaTheme="majorEastAsia"/>
        </w:rPr>
        <w:t>FICHIER(</w:t>
      </w:r>
      <w:proofErr w:type="gramEnd"/>
      <w:r>
        <w:rPr>
          <w:rStyle w:val="CodeHTML"/>
          <w:rFonts w:eastAsiaTheme="majorEastAsia"/>
        </w:rPr>
        <w:t>"Rapport_Factures_Non_Transmises.xlsx")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AJOUTER_</w:t>
      </w:r>
      <w:proofErr w:type="gramStart"/>
      <w:r>
        <w:rPr>
          <w:rStyle w:val="CodeHTML"/>
          <w:rFonts w:eastAsiaTheme="majorEastAsia"/>
        </w:rPr>
        <w:t>TABLEAU(</w:t>
      </w:r>
      <w:proofErr w:type="gramEnd"/>
      <w:r>
        <w:rPr>
          <w:rStyle w:val="CodeHTML"/>
          <w:rFonts w:eastAsiaTheme="majorEastAsia"/>
        </w:rPr>
        <w:t xml:space="preserve">Rapport, </w:t>
      </w:r>
      <w:proofErr w:type="spellStart"/>
      <w:r>
        <w:rPr>
          <w:rStyle w:val="CodeHTML"/>
          <w:rFonts w:eastAsiaTheme="majorEastAsia"/>
        </w:rPr>
        <w:t>Factures_Non_Transmises</w:t>
      </w:r>
      <w:proofErr w:type="spellEnd"/>
      <w:r>
        <w:rPr>
          <w:rStyle w:val="CodeHTML"/>
          <w:rFonts w:eastAsiaTheme="majorEastAsia"/>
        </w:rPr>
        <w:t>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4 : Actions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ENVOYER_</w:t>
      </w:r>
      <w:proofErr w:type="gramStart"/>
      <w:r>
        <w:rPr>
          <w:rStyle w:val="CodeHTML"/>
          <w:rFonts w:eastAsiaTheme="majorEastAsia"/>
        </w:rPr>
        <w:t>MAIL(</w:t>
      </w:r>
      <w:proofErr w:type="gramEnd"/>
      <w:r>
        <w:rPr>
          <w:rStyle w:val="CodeHTML"/>
          <w:rFonts w:eastAsiaTheme="majorEastAsia"/>
        </w:rPr>
        <w:t xml:space="preserve">"admin.pgop@entreprise.com", 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"Factures non transmises PGOP -&gt; JDE", 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proofErr w:type="spellStart"/>
      <w:r>
        <w:rPr>
          <w:rStyle w:val="CodeHTML"/>
          <w:rFonts w:eastAsiaTheme="majorEastAsia"/>
        </w:rPr>
        <w:t>Factures_Non_Transmises</w:t>
      </w:r>
      <w:proofErr w:type="spellEnd"/>
      <w:r>
        <w:rPr>
          <w:rStyle w:val="CodeHTML"/>
          <w:rFonts w:eastAsiaTheme="majorEastAsia"/>
        </w:rPr>
        <w:t>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FIN</w:t>
      </w:r>
    </w:p>
    <w:p w:rsidR="000B23F0" w:rsidRDefault="006C6322" w:rsidP="000B23F0">
      <w:r>
        <w:pict>
          <v:rect id="_x0000_i1039" style="width:0;height:1.5pt" o:hralign="center" o:hrstd="t" o:hr="t" fillcolor="#a0a0a0" stroked="f"/>
        </w:pict>
      </w:r>
    </w:p>
    <w:p w:rsidR="000B23F0" w:rsidRDefault="000B23F0" w:rsidP="000B23F0">
      <w:pPr>
        <w:pStyle w:val="Titre2"/>
      </w:pPr>
      <w:r>
        <w:t xml:space="preserve">6. </w:t>
      </w:r>
      <w:proofErr w:type="spellStart"/>
      <w:r>
        <w:t>Résultat</w:t>
      </w:r>
      <w:proofErr w:type="spellEnd"/>
      <w:r>
        <w:t xml:space="preserve"> </w:t>
      </w:r>
      <w:proofErr w:type="spellStart"/>
      <w:r w:rsidR="00D96585">
        <w:t>attend</w:t>
      </w:r>
      <w:r w:rsidR="00E36063">
        <w:t>u</w:t>
      </w:r>
      <w:proofErr w:type="spellEnd"/>
      <w:r w:rsidR="00D96585">
        <w:t>:</w:t>
      </w:r>
    </w:p>
    <w:p w:rsidR="000B23F0" w:rsidRDefault="000B23F0" w:rsidP="000B23F0">
      <w:pPr>
        <w:pStyle w:val="NormalWeb"/>
        <w:numPr>
          <w:ilvl w:val="0"/>
          <w:numId w:val="15"/>
        </w:numPr>
      </w:pPr>
      <w:r>
        <w:t xml:space="preserve">Un rapport détaillant toutes les </w:t>
      </w:r>
      <w:r>
        <w:rPr>
          <w:rStyle w:val="lev"/>
        </w:rPr>
        <w:t>factures présentes dans PGOP mais absentes de JDE</w:t>
      </w:r>
      <w:r>
        <w:t>.</w:t>
      </w:r>
    </w:p>
    <w:p w:rsidR="000B23F0" w:rsidRDefault="000B23F0" w:rsidP="000B23F0">
      <w:pPr>
        <w:pStyle w:val="NormalWeb"/>
        <w:numPr>
          <w:ilvl w:val="0"/>
          <w:numId w:val="15"/>
        </w:numPr>
      </w:pPr>
      <w:r>
        <w:t>Une notification envoyée automatiquement à l’administrateur pour traitement.</w:t>
      </w:r>
    </w:p>
    <w:p w:rsidR="000B23F0" w:rsidRDefault="000B23F0" w:rsidP="000B23F0">
      <w:pPr>
        <w:pStyle w:val="NormalWeb"/>
        <w:numPr>
          <w:ilvl w:val="0"/>
          <w:numId w:val="15"/>
        </w:numPr>
      </w:pPr>
      <w:r>
        <w:t>Une meilleure traçabilité et fiabilité des transmissions entre PGOP et JDE.</w:t>
      </w:r>
    </w:p>
    <w:p w:rsidR="000B23F0" w:rsidRDefault="006C6322" w:rsidP="000B23F0">
      <w:r>
        <w:pict>
          <v:rect id="_x0000_i1040" style="width:0;height:1.5pt" o:hralign="center" o:hrstd="t" o:hr="t" fillcolor="#a0a0a0" stroked="f"/>
        </w:pict>
      </w:r>
    </w:p>
    <w:p w:rsidR="000B23F0" w:rsidRDefault="006C6322">
      <w:bookmarkStart w:id="0" w:name="_GoBack"/>
      <w:r w:rsidRPr="006C6322">
        <w:rPr>
          <w:noProof/>
          <w:lang w:val="fr-FR" w:eastAsia="fr-FR"/>
        </w:rPr>
        <w:lastRenderedPageBreak/>
        <w:drawing>
          <wp:inline distT="0" distB="0" distL="0" distR="0">
            <wp:extent cx="5981065" cy="8272463"/>
            <wp:effectExtent l="0" t="0" r="635" b="0"/>
            <wp:docPr id="2" name="Image 2" descr="C:\Users\DELL\Desktop\log_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ELL\Desktop\log_c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17" cy="83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7E98" w:rsidRDefault="00857E98" w:rsidP="000B23F0">
      <w:pPr>
        <w:pStyle w:val="NormalWeb"/>
      </w:pPr>
    </w:p>
    <w:p w:rsidR="000B23F0" w:rsidRDefault="006C6322" w:rsidP="000B23F0">
      <w:r>
        <w:pict>
          <v:rect id="_x0000_i1041" style="width:0;height:1.5pt" o:hralign="center" o:hrstd="t" o:hr="t" fillcolor="#a0a0a0" stroked="f"/>
        </w:pict>
      </w:r>
    </w:p>
    <w:p w:rsidR="000B23F0" w:rsidRDefault="000B23F0" w:rsidP="000B23F0">
      <w:pPr>
        <w:pStyle w:val="Titre1"/>
      </w:pPr>
      <w:proofErr w:type="spellStart"/>
      <w:r>
        <w:rPr>
          <w:rStyle w:val="lev"/>
          <w:b/>
          <w:bCs/>
        </w:rPr>
        <w:t>Contrôle</w:t>
      </w:r>
      <w:proofErr w:type="spellEnd"/>
      <w:r>
        <w:rPr>
          <w:rStyle w:val="lev"/>
          <w:b/>
          <w:bCs/>
        </w:rPr>
        <w:t xml:space="preserve"> </w:t>
      </w:r>
      <w:proofErr w:type="gramStart"/>
      <w:r>
        <w:rPr>
          <w:rStyle w:val="lev"/>
          <w:b/>
          <w:bCs/>
        </w:rPr>
        <w:t>3 :</w:t>
      </w:r>
      <w:proofErr w:type="gramEnd"/>
      <w:r>
        <w:rPr>
          <w:rStyle w:val="lev"/>
          <w:b/>
          <w:bCs/>
        </w:rPr>
        <w:t xml:space="preserve"> Factures non-</w:t>
      </w:r>
      <w:proofErr w:type="spellStart"/>
      <w:r>
        <w:rPr>
          <w:rStyle w:val="lev"/>
          <w:b/>
          <w:bCs/>
        </w:rPr>
        <w:t>transmises</w:t>
      </w:r>
      <w:proofErr w:type="spellEnd"/>
      <w:r>
        <w:rPr>
          <w:rStyle w:val="lev"/>
          <w:b/>
          <w:bCs/>
        </w:rPr>
        <w:t xml:space="preserve"> de F58PGOP1 </w:t>
      </w:r>
      <w:proofErr w:type="spellStart"/>
      <w:r>
        <w:rPr>
          <w:rStyle w:val="lev"/>
          <w:b/>
          <w:bCs/>
        </w:rPr>
        <w:t>dans</w:t>
      </w:r>
      <w:proofErr w:type="spellEnd"/>
      <w:r>
        <w:rPr>
          <w:rStyle w:val="lev"/>
          <w:b/>
          <w:bCs/>
        </w:rPr>
        <w:t xml:space="preserve"> F03B11</w:t>
      </w:r>
    </w:p>
    <w:p w:rsidR="000B23F0" w:rsidRDefault="006C6322" w:rsidP="000B23F0">
      <w:r>
        <w:pict>
          <v:rect id="_x0000_i1042" style="width:0;height:1.5pt" o:hralign="center" o:hrstd="t" o:hr="t" fillcolor="#a0a0a0" stroked="f"/>
        </w:pict>
      </w:r>
    </w:p>
    <w:p w:rsidR="000B23F0" w:rsidRDefault="000B23F0" w:rsidP="000B23F0">
      <w:pPr>
        <w:pStyle w:val="Titre2"/>
      </w:pPr>
      <w:proofErr w:type="gramStart"/>
      <w:r>
        <w:rPr>
          <w:rStyle w:val="lev"/>
          <w:b/>
          <w:bCs/>
        </w:rPr>
        <w:t>Domaine :</w:t>
      </w:r>
      <w:proofErr w:type="gramEnd"/>
    </w:p>
    <w:p w:rsidR="000B23F0" w:rsidRDefault="000B23F0" w:rsidP="000B23F0">
      <w:pPr>
        <w:pStyle w:val="NormalWeb"/>
      </w:pPr>
      <w:r>
        <w:t>JDE</w:t>
      </w:r>
    </w:p>
    <w:p w:rsidR="000B23F0" w:rsidRDefault="006C6322" w:rsidP="000B23F0">
      <w:r>
        <w:pict>
          <v:rect id="_x0000_i1043" style="width:0;height:1.5pt" o:hralign="center" o:hrstd="t" o:hr="t" fillcolor="#a0a0a0" stroked="f"/>
        </w:pict>
      </w:r>
    </w:p>
    <w:p w:rsidR="000B23F0" w:rsidRDefault="000B23F0" w:rsidP="000B23F0">
      <w:pPr>
        <w:pStyle w:val="Titre2"/>
      </w:pPr>
      <w:proofErr w:type="spellStart"/>
      <w:proofErr w:type="gramStart"/>
      <w:r>
        <w:rPr>
          <w:rStyle w:val="lev"/>
          <w:b/>
          <w:bCs/>
        </w:rPr>
        <w:t>Objectif</w:t>
      </w:r>
      <w:proofErr w:type="spellEnd"/>
      <w:r>
        <w:rPr>
          <w:rStyle w:val="lev"/>
          <w:b/>
          <w:bCs/>
        </w:rPr>
        <w:t xml:space="preserve"> :</w:t>
      </w:r>
      <w:proofErr w:type="gramEnd"/>
    </w:p>
    <w:p w:rsidR="000B23F0" w:rsidRDefault="000B23F0" w:rsidP="000B23F0">
      <w:pPr>
        <w:pStyle w:val="NormalWeb"/>
      </w:pPr>
      <w:r>
        <w:t xml:space="preserve">Ce contrôle a pour objectif d’identifier les factures présentes dans la table tampon </w:t>
      </w:r>
      <w:r>
        <w:rPr>
          <w:rStyle w:val="lev"/>
        </w:rPr>
        <w:t>F58PGOP1</w:t>
      </w:r>
      <w:r>
        <w:t xml:space="preserve"> de JDE mais absentes dans la table comptable </w:t>
      </w:r>
      <w:r>
        <w:rPr>
          <w:rStyle w:val="lev"/>
        </w:rPr>
        <w:t>F03B11</w:t>
      </w:r>
      <w:r>
        <w:t>.</w:t>
      </w:r>
      <w:r>
        <w:br/>
        <w:t>L’enjeu est de s’assurer que toutes les factures générées et envoyées par le module PGOP sont correctement intégrées dans la comptabilité JDE afin d’éviter tout écart ou anomalie comptable.</w:t>
      </w:r>
    </w:p>
    <w:p w:rsidR="000B23F0" w:rsidRDefault="006C6322" w:rsidP="000B23F0">
      <w:r>
        <w:pict>
          <v:rect id="_x0000_i1044" style="width:0;height:1.5pt" o:hralign="center" o:hrstd="t" o:hr="t" fillcolor="#a0a0a0" stroked="f"/>
        </w:pict>
      </w:r>
    </w:p>
    <w:p w:rsidR="000B23F0" w:rsidRDefault="00817EA5" w:rsidP="000B23F0">
      <w:pPr>
        <w:pStyle w:val="Titre2"/>
      </w:pPr>
      <w:proofErr w:type="spellStart"/>
      <w:r>
        <w:rPr>
          <w:rStyle w:val="lev"/>
          <w:b/>
          <w:bCs/>
        </w:rPr>
        <w:t>Étapes</w:t>
      </w:r>
      <w:proofErr w:type="spellEnd"/>
      <w:r>
        <w:rPr>
          <w:rStyle w:val="lev"/>
          <w:b/>
          <w:bCs/>
        </w:rPr>
        <w:t xml:space="preserve"> du </w:t>
      </w:r>
      <w:proofErr w:type="spellStart"/>
      <w:r>
        <w:rPr>
          <w:rStyle w:val="lev"/>
          <w:b/>
          <w:bCs/>
        </w:rPr>
        <w:t>contrôle</w:t>
      </w:r>
      <w:proofErr w:type="spellEnd"/>
      <w:r w:rsidR="000B23F0">
        <w:rPr>
          <w:rStyle w:val="lev"/>
          <w:b/>
          <w:bCs/>
        </w:rPr>
        <w:t>:</w:t>
      </w:r>
    </w:p>
    <w:p w:rsidR="000B23F0" w:rsidRDefault="000B23F0" w:rsidP="000B23F0">
      <w:pPr>
        <w:pStyle w:val="NormalWeb"/>
        <w:numPr>
          <w:ilvl w:val="0"/>
          <w:numId w:val="17"/>
        </w:numPr>
      </w:pPr>
      <w:r>
        <w:rPr>
          <w:rStyle w:val="lev"/>
        </w:rPr>
        <w:t>Collecte des données :</w:t>
      </w:r>
    </w:p>
    <w:p w:rsidR="000B23F0" w:rsidRDefault="000B23F0" w:rsidP="000B23F0">
      <w:pPr>
        <w:pStyle w:val="NormalWeb"/>
        <w:numPr>
          <w:ilvl w:val="1"/>
          <w:numId w:val="17"/>
        </w:numPr>
      </w:pPr>
      <w:r>
        <w:t xml:space="preserve">Extraire les données de la table </w:t>
      </w:r>
      <w:r>
        <w:rPr>
          <w:rStyle w:val="lev"/>
        </w:rPr>
        <w:t>F58PGOP1</w:t>
      </w:r>
      <w:r>
        <w:t>.</w:t>
      </w:r>
    </w:p>
    <w:p w:rsidR="000B23F0" w:rsidRDefault="000B23F0" w:rsidP="000B23F0">
      <w:pPr>
        <w:pStyle w:val="NormalWeb"/>
        <w:numPr>
          <w:ilvl w:val="1"/>
          <w:numId w:val="17"/>
        </w:numPr>
      </w:pPr>
      <w:r>
        <w:t xml:space="preserve">Extraire les données de la table </w:t>
      </w:r>
      <w:r>
        <w:rPr>
          <w:rStyle w:val="lev"/>
        </w:rPr>
        <w:t>F03B11</w:t>
      </w:r>
      <w:r>
        <w:t>.</w:t>
      </w:r>
    </w:p>
    <w:p w:rsidR="000B23F0" w:rsidRDefault="000B23F0" w:rsidP="000B23F0">
      <w:pPr>
        <w:pStyle w:val="NormalWeb"/>
        <w:numPr>
          <w:ilvl w:val="0"/>
          <w:numId w:val="17"/>
        </w:numPr>
      </w:pPr>
      <w:r>
        <w:rPr>
          <w:rStyle w:val="lev"/>
        </w:rPr>
        <w:t>Comparaison :</w:t>
      </w:r>
    </w:p>
    <w:p w:rsidR="000B23F0" w:rsidRDefault="000B23F0" w:rsidP="000B23F0">
      <w:pPr>
        <w:pStyle w:val="NormalWeb"/>
        <w:numPr>
          <w:ilvl w:val="1"/>
          <w:numId w:val="17"/>
        </w:numPr>
      </w:pPr>
      <w:r>
        <w:t xml:space="preserve">Identifier les factures présentes dans </w:t>
      </w:r>
      <w:r>
        <w:rPr>
          <w:rStyle w:val="lev"/>
        </w:rPr>
        <w:t>F58PGOP1</w:t>
      </w:r>
      <w:r>
        <w:t xml:space="preserve"> mais absentes dans </w:t>
      </w:r>
      <w:r>
        <w:rPr>
          <w:rStyle w:val="lev"/>
        </w:rPr>
        <w:t>F03B11</w:t>
      </w:r>
      <w:r>
        <w:t>.</w:t>
      </w:r>
    </w:p>
    <w:p w:rsidR="000B23F0" w:rsidRDefault="000B23F0" w:rsidP="000B23F0">
      <w:pPr>
        <w:pStyle w:val="NormalWeb"/>
        <w:numPr>
          <w:ilvl w:val="0"/>
          <w:numId w:val="17"/>
        </w:numPr>
      </w:pPr>
      <w:r>
        <w:rPr>
          <w:rStyle w:val="lev"/>
        </w:rPr>
        <w:t>Isolation des anomalies :</w:t>
      </w:r>
    </w:p>
    <w:p w:rsidR="000B23F0" w:rsidRDefault="000B23F0" w:rsidP="000B23F0">
      <w:pPr>
        <w:pStyle w:val="NormalWeb"/>
        <w:numPr>
          <w:ilvl w:val="1"/>
          <w:numId w:val="17"/>
        </w:numPr>
      </w:pPr>
      <w:r>
        <w:t>Constituer une liste des factures non-transmises.</w:t>
      </w:r>
    </w:p>
    <w:p w:rsidR="000B23F0" w:rsidRDefault="000B23F0" w:rsidP="000B23F0">
      <w:pPr>
        <w:pStyle w:val="NormalWeb"/>
        <w:numPr>
          <w:ilvl w:val="0"/>
          <w:numId w:val="17"/>
        </w:numPr>
      </w:pPr>
      <w:r>
        <w:rPr>
          <w:rStyle w:val="lev"/>
        </w:rPr>
        <w:t>Signalement :</w:t>
      </w:r>
    </w:p>
    <w:p w:rsidR="000B23F0" w:rsidRDefault="000B23F0" w:rsidP="000B23F0">
      <w:pPr>
        <w:pStyle w:val="NormalWeb"/>
        <w:numPr>
          <w:ilvl w:val="1"/>
          <w:numId w:val="17"/>
        </w:numPr>
      </w:pPr>
      <w:r>
        <w:t>Générer un rapport et l’envoyer à l’</w:t>
      </w:r>
      <w:r>
        <w:rPr>
          <w:rStyle w:val="lev"/>
        </w:rPr>
        <w:t>administrateur JDE</w:t>
      </w:r>
      <w:r>
        <w:t xml:space="preserve"> pour traitement.</w:t>
      </w:r>
    </w:p>
    <w:p w:rsidR="000B23F0" w:rsidRDefault="006C6322" w:rsidP="000B23F0">
      <w:r>
        <w:pict>
          <v:rect id="_x0000_i1045" style="width:0;height:1.5pt" o:hralign="center" o:hrstd="t" o:hr="t" fillcolor="#a0a0a0" stroked="f"/>
        </w:pict>
      </w:r>
    </w:p>
    <w:p w:rsidR="000B23F0" w:rsidRDefault="000B23F0" w:rsidP="000B23F0">
      <w:pPr>
        <w:pStyle w:val="Titre2"/>
      </w:pPr>
      <w:proofErr w:type="spellStart"/>
      <w:r>
        <w:rPr>
          <w:rStyle w:val="lev"/>
          <w:b/>
          <w:bCs/>
        </w:rPr>
        <w:t>Requête</w:t>
      </w:r>
      <w:proofErr w:type="spellEnd"/>
      <w:r>
        <w:rPr>
          <w:rStyle w:val="lev"/>
          <w:b/>
          <w:bCs/>
        </w:rPr>
        <w:t xml:space="preserve"> SQL </w:t>
      </w:r>
      <w:proofErr w:type="spellStart"/>
      <w:r>
        <w:rPr>
          <w:rStyle w:val="lev"/>
          <w:b/>
          <w:bCs/>
        </w:rPr>
        <w:t>utili</w:t>
      </w:r>
      <w:r w:rsidR="00817EA5">
        <w:rPr>
          <w:rStyle w:val="lev"/>
          <w:b/>
          <w:bCs/>
        </w:rPr>
        <w:t>sée</w:t>
      </w:r>
      <w:proofErr w:type="spellEnd"/>
      <w:r>
        <w:rPr>
          <w:rStyle w:val="lev"/>
          <w:b/>
          <w:bCs/>
        </w:rPr>
        <w:t>: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SELECT *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FROM PRODDTA.F58PGOP1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WHERE PGLOT LIKE ('%07/%/2024%')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AND PGCCID NOT IN (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SELECT RPDOC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FROM PRODDTA.F03B11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ORDER BY PGCCID;</w:t>
      </w:r>
    </w:p>
    <w:p w:rsidR="000B23F0" w:rsidRDefault="000B23F0" w:rsidP="000B23F0">
      <w:pPr>
        <w:pStyle w:val="NormalWeb"/>
      </w:pPr>
      <w:r>
        <w:t xml:space="preserve">Cette requête récupère toutes les factures du mois de juillet 2024 présentes dans </w:t>
      </w:r>
      <w:r>
        <w:rPr>
          <w:rStyle w:val="lev"/>
        </w:rPr>
        <w:t>F58PGOP1</w:t>
      </w:r>
      <w:r>
        <w:t xml:space="preserve"> mais qui ne figurent pas dans </w:t>
      </w:r>
      <w:r>
        <w:rPr>
          <w:rStyle w:val="lev"/>
        </w:rPr>
        <w:t>F03B11</w:t>
      </w:r>
      <w:r>
        <w:t>.</w:t>
      </w:r>
    </w:p>
    <w:p w:rsidR="000B23F0" w:rsidRDefault="006C6322" w:rsidP="000B23F0">
      <w:r>
        <w:pict>
          <v:rect id="_x0000_i1046" style="width:0;height:1.5pt" o:hralign="center" o:hrstd="t" o:hr="t" fillcolor="#a0a0a0" stroked="f"/>
        </w:pict>
      </w:r>
    </w:p>
    <w:p w:rsidR="000B23F0" w:rsidRDefault="00A57865" w:rsidP="000B23F0">
      <w:pPr>
        <w:pStyle w:val="Titre2"/>
      </w:pPr>
      <w:r>
        <w:rPr>
          <w:rStyle w:val="lev"/>
          <w:b/>
          <w:bCs/>
        </w:rPr>
        <w:t>Actions</w:t>
      </w:r>
      <w:r w:rsidR="000B23F0">
        <w:rPr>
          <w:rStyle w:val="lev"/>
          <w:b/>
          <w:bCs/>
        </w:rPr>
        <w:t>:</w:t>
      </w:r>
    </w:p>
    <w:p w:rsidR="000B23F0" w:rsidRDefault="000B23F0" w:rsidP="000B23F0">
      <w:pPr>
        <w:pStyle w:val="NormalWeb"/>
        <w:numPr>
          <w:ilvl w:val="0"/>
          <w:numId w:val="18"/>
        </w:numPr>
      </w:pPr>
      <w:r>
        <w:t>Générer un rapport listant les factures identifiées.</w:t>
      </w:r>
    </w:p>
    <w:p w:rsidR="000B23F0" w:rsidRDefault="000B23F0" w:rsidP="000B23F0">
      <w:pPr>
        <w:pStyle w:val="NormalWeb"/>
        <w:numPr>
          <w:ilvl w:val="0"/>
          <w:numId w:val="18"/>
        </w:numPr>
      </w:pPr>
      <w:r>
        <w:t>Envoyer ce rapport à l’</w:t>
      </w:r>
      <w:r>
        <w:rPr>
          <w:rStyle w:val="lev"/>
        </w:rPr>
        <w:t>administrateur JDE</w:t>
      </w:r>
      <w:r>
        <w:t>.</w:t>
      </w:r>
    </w:p>
    <w:p w:rsidR="000B23F0" w:rsidRDefault="000B23F0" w:rsidP="000B23F0">
      <w:pPr>
        <w:pStyle w:val="NormalWeb"/>
        <w:numPr>
          <w:ilvl w:val="0"/>
          <w:numId w:val="18"/>
        </w:numPr>
      </w:pPr>
      <w:r>
        <w:t>Suivre le traitement et la régularisation de ces factures.</w:t>
      </w:r>
    </w:p>
    <w:p w:rsidR="000B23F0" w:rsidRDefault="006C6322" w:rsidP="000B23F0">
      <w:r>
        <w:pict>
          <v:rect id="_x0000_i1047" style="width:0;height:1.5pt" o:hralign="center" o:hrstd="t" o:hr="t" fillcolor="#a0a0a0" stroked="f"/>
        </w:pict>
      </w:r>
    </w:p>
    <w:p w:rsidR="000B23F0" w:rsidRDefault="00A57865" w:rsidP="000B23F0">
      <w:pPr>
        <w:pStyle w:val="Titre2"/>
      </w:pPr>
      <w:proofErr w:type="spellStart"/>
      <w:r>
        <w:rPr>
          <w:rStyle w:val="lev"/>
          <w:b/>
          <w:bCs/>
        </w:rPr>
        <w:t>Résultat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attendu</w:t>
      </w:r>
      <w:proofErr w:type="spellEnd"/>
      <w:r w:rsidR="000B23F0">
        <w:rPr>
          <w:rStyle w:val="lev"/>
          <w:b/>
          <w:bCs/>
        </w:rPr>
        <w:t>:</w:t>
      </w:r>
    </w:p>
    <w:p w:rsidR="000B23F0" w:rsidRDefault="000B23F0" w:rsidP="000B23F0">
      <w:pPr>
        <w:pStyle w:val="NormalWeb"/>
        <w:numPr>
          <w:ilvl w:val="0"/>
          <w:numId w:val="19"/>
        </w:numPr>
      </w:pPr>
      <w:r>
        <w:t xml:space="preserve">Une </w:t>
      </w:r>
      <w:r>
        <w:rPr>
          <w:rStyle w:val="lev"/>
        </w:rPr>
        <w:t>liste complète des factures non-transmises</w:t>
      </w:r>
      <w:r>
        <w:t>.</w:t>
      </w:r>
    </w:p>
    <w:p w:rsidR="000B23F0" w:rsidRDefault="000B23F0" w:rsidP="000B23F0">
      <w:pPr>
        <w:pStyle w:val="NormalWeb"/>
        <w:numPr>
          <w:ilvl w:val="0"/>
          <w:numId w:val="19"/>
        </w:numPr>
      </w:pPr>
      <w:r>
        <w:t xml:space="preserve">Une </w:t>
      </w:r>
      <w:r>
        <w:rPr>
          <w:rStyle w:val="lev"/>
        </w:rPr>
        <w:t>notification claire envoyée automatiquement</w:t>
      </w:r>
      <w:r>
        <w:t xml:space="preserve"> à l’administrateur JDE.</w:t>
      </w:r>
    </w:p>
    <w:p w:rsidR="000B23F0" w:rsidRDefault="000B23F0" w:rsidP="000B23F0">
      <w:pPr>
        <w:pStyle w:val="NormalWeb"/>
        <w:numPr>
          <w:ilvl w:val="0"/>
          <w:numId w:val="19"/>
        </w:numPr>
      </w:pPr>
      <w:r>
        <w:t>Garantie que les anomalies sont corrigées rapidement pour assurer l’intégrité des données comptables.</w:t>
      </w:r>
    </w:p>
    <w:p w:rsidR="000B23F0" w:rsidRDefault="006C6322" w:rsidP="000B23F0">
      <w:r>
        <w:pict>
          <v:rect id="_x0000_i1048" style="width:0;height:1.5pt" o:hralign="center" o:hrstd="t" o:hr="t" fillcolor="#a0a0a0" stroked="f"/>
        </w:pict>
      </w:r>
    </w:p>
    <w:p w:rsidR="000B23F0" w:rsidRDefault="000B23F0" w:rsidP="000B23F0">
      <w:pPr>
        <w:pStyle w:val="Titre2"/>
      </w:pPr>
      <w:proofErr w:type="spellStart"/>
      <w:r>
        <w:rPr>
          <w:rStyle w:val="lev"/>
          <w:b/>
          <w:bCs/>
        </w:rPr>
        <w:t>Algor</w:t>
      </w:r>
      <w:r w:rsidR="00915E72">
        <w:rPr>
          <w:rStyle w:val="lev"/>
          <w:b/>
          <w:bCs/>
        </w:rPr>
        <w:t>ithme</w:t>
      </w:r>
      <w:proofErr w:type="spellEnd"/>
      <w:r w:rsidR="00915E72">
        <w:rPr>
          <w:rStyle w:val="lev"/>
          <w:b/>
          <w:bCs/>
        </w:rPr>
        <w:t xml:space="preserve"> (pseudo-code</w:t>
      </w:r>
      <w:r w:rsidR="00A57865">
        <w:rPr>
          <w:rStyle w:val="lev"/>
          <w:b/>
          <w:bCs/>
        </w:rPr>
        <w:t>)</w:t>
      </w:r>
      <w:r>
        <w:rPr>
          <w:rStyle w:val="lev"/>
          <w:b/>
          <w:bCs/>
        </w:rPr>
        <w:t>: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PROGRAMME: CONTROLE 3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DEBUT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1 : Charger les données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F58PGOP1_Factures &lt;- EXTRAIRE (PGCCID, PGLOT, </w:t>
      </w:r>
      <w:proofErr w:type="spellStart"/>
      <w:r>
        <w:rPr>
          <w:rStyle w:val="CodeHTML"/>
          <w:rFonts w:eastAsiaTheme="majorEastAsia"/>
        </w:rPr>
        <w:t>autres_champs</w:t>
      </w:r>
      <w:proofErr w:type="spellEnd"/>
      <w:r>
        <w:rPr>
          <w:rStyle w:val="CodeHTML"/>
          <w:rFonts w:eastAsiaTheme="majorEastAsia"/>
        </w:rPr>
        <w:t>) DE F58PGOP1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OU (PGLOT contient '07/%/2024')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F03B11_Factures &lt;- EXTRAIRE (RPDOC) DE F03B11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2 : Identifier les factures non-transmises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</w:t>
      </w:r>
      <w:proofErr w:type="spellStart"/>
      <w:r>
        <w:rPr>
          <w:rStyle w:val="CodeHTML"/>
          <w:rFonts w:eastAsiaTheme="majorEastAsia"/>
        </w:rPr>
        <w:t>Factures_Non_Transmises</w:t>
      </w:r>
      <w:proofErr w:type="spellEnd"/>
      <w:r>
        <w:rPr>
          <w:rStyle w:val="CodeHTML"/>
          <w:rFonts w:eastAsiaTheme="majorEastAsia"/>
        </w:rPr>
        <w:t xml:space="preserve"> &lt;- VIDE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POUR chaque facture DANS F58PGOP1_Factures FAIRE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SI </w:t>
      </w:r>
      <w:proofErr w:type="spellStart"/>
      <w:r>
        <w:rPr>
          <w:rStyle w:val="CodeHTML"/>
          <w:rFonts w:eastAsiaTheme="majorEastAsia"/>
        </w:rPr>
        <w:t>facture.PGCCID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CodeHTML"/>
          <w:rFonts w:ascii="Cambria Math" w:eastAsiaTheme="majorEastAsia" w:hAnsi="Cambria Math" w:cs="Cambria Math"/>
        </w:rPr>
        <w:t>∉</w:t>
      </w:r>
      <w:r>
        <w:rPr>
          <w:rStyle w:val="CodeHTML"/>
          <w:rFonts w:eastAsiaTheme="majorEastAsia"/>
        </w:rPr>
        <w:t xml:space="preserve"> F03B11_Factures ALORS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AJOUTER facture A </w:t>
      </w:r>
      <w:proofErr w:type="spellStart"/>
      <w:r>
        <w:rPr>
          <w:rStyle w:val="CodeHTML"/>
          <w:rFonts w:eastAsiaTheme="majorEastAsia"/>
        </w:rPr>
        <w:t>Factures_Non_Transmises</w:t>
      </w:r>
      <w:proofErr w:type="spellEnd"/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FINSI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FINPOUR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3 : Générer le rapport</w:t>
      </w:r>
    </w:p>
    <w:p w:rsidR="00532DCE" w:rsidRDefault="00532DCE" w:rsidP="00532DC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Rapport &lt;- CREER_</w:t>
      </w:r>
      <w:proofErr w:type="gramStart"/>
      <w:r>
        <w:rPr>
          <w:rStyle w:val="CodeHTML"/>
          <w:rFonts w:eastAsiaTheme="majorEastAsia"/>
        </w:rPr>
        <w:t>FICHIER(</w:t>
      </w:r>
      <w:proofErr w:type="gramEnd"/>
      <w:r>
        <w:rPr>
          <w:rStyle w:val="CodeHTML"/>
          <w:rFonts w:eastAsiaTheme="majorEastAsia"/>
        </w:rPr>
        <w:t>"Factures_Non_Transmises_F58PGOP1_F03B11.xlsx")</w:t>
      </w:r>
    </w:p>
    <w:p w:rsidR="000B23F0" w:rsidRDefault="00532DCE" w:rsidP="00532DC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AJOUTER_</w:t>
      </w:r>
      <w:proofErr w:type="gramStart"/>
      <w:r>
        <w:rPr>
          <w:rStyle w:val="CodeHTML"/>
          <w:rFonts w:eastAsiaTheme="majorEastAsia"/>
        </w:rPr>
        <w:t>SECTION(</w:t>
      </w:r>
      <w:proofErr w:type="gramEnd"/>
      <w:r>
        <w:rPr>
          <w:rStyle w:val="CodeHTML"/>
          <w:rFonts w:eastAsiaTheme="majorEastAsia"/>
        </w:rPr>
        <w:t xml:space="preserve">Rapport, "Factures non-transmises", </w:t>
      </w:r>
    </w:p>
    <w:p w:rsidR="00532DCE" w:rsidRDefault="00532DCE" w:rsidP="00532DC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</w:t>
      </w:r>
      <w:proofErr w:type="spellStart"/>
      <w:r>
        <w:rPr>
          <w:rStyle w:val="CodeHTML"/>
          <w:rFonts w:eastAsiaTheme="majorEastAsia"/>
        </w:rPr>
        <w:t>Factures_Non_Transmises</w:t>
      </w:r>
      <w:proofErr w:type="spellEnd"/>
      <w:r>
        <w:rPr>
          <w:rStyle w:val="CodeHTML"/>
          <w:rFonts w:eastAsiaTheme="majorEastAsia"/>
        </w:rPr>
        <w:t>)</w:t>
      </w:r>
    </w:p>
    <w:p w:rsidR="00532DCE" w:rsidRDefault="00532DCE" w:rsidP="00532DCE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4 : Envoyer le rapport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ENVOYER_</w:t>
      </w:r>
      <w:proofErr w:type="gramStart"/>
      <w:r>
        <w:rPr>
          <w:rStyle w:val="CodeHTML"/>
          <w:rFonts w:eastAsiaTheme="majorEastAsia"/>
        </w:rPr>
        <w:t>MAIL(</w:t>
      </w:r>
      <w:proofErr w:type="gramEnd"/>
      <w:r>
        <w:rPr>
          <w:rStyle w:val="CodeHTML"/>
          <w:rFonts w:eastAsiaTheme="majorEastAsia"/>
        </w:rPr>
        <w:t xml:space="preserve">"admin_jde@entreprise.com", 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"Factures non-transmises - Contrôle 3", 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proofErr w:type="spellStart"/>
      <w:r>
        <w:rPr>
          <w:rStyle w:val="CodeHTML"/>
          <w:rFonts w:eastAsiaTheme="majorEastAsia"/>
        </w:rPr>
        <w:t>Factures_Non_Transmises</w:t>
      </w:r>
      <w:proofErr w:type="spellEnd"/>
      <w:r>
        <w:rPr>
          <w:rStyle w:val="CodeHTML"/>
          <w:rFonts w:eastAsiaTheme="majorEastAsia"/>
        </w:rPr>
        <w:t>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5 : Archiver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</w:t>
      </w:r>
      <w:proofErr w:type="gramStart"/>
      <w:r>
        <w:rPr>
          <w:rStyle w:val="CodeHTML"/>
          <w:rFonts w:eastAsiaTheme="majorEastAsia"/>
        </w:rPr>
        <w:t>SAUVEGARDER(</w:t>
      </w:r>
      <w:proofErr w:type="gramEnd"/>
      <w:r>
        <w:rPr>
          <w:rStyle w:val="CodeHTML"/>
          <w:rFonts w:eastAsiaTheme="majorEastAsia"/>
        </w:rPr>
        <w:t xml:space="preserve">Rapport, "Archive/Contrôle3/" + DATE_AUJOURDHUI + </w:t>
      </w:r>
    </w:p>
    <w:p w:rsidR="004970E2" w:rsidRDefault="004970E2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".</w:t>
      </w:r>
      <w:proofErr w:type="spellStart"/>
      <w:r>
        <w:rPr>
          <w:rStyle w:val="CodeHTML"/>
          <w:rFonts w:eastAsiaTheme="majorEastAsia"/>
        </w:rPr>
        <w:t>xlsx</w:t>
      </w:r>
      <w:proofErr w:type="spellEnd"/>
      <w:r>
        <w:rPr>
          <w:rStyle w:val="CodeHTML"/>
          <w:rFonts w:eastAsiaTheme="majorEastAsia"/>
        </w:rPr>
        <w:t xml:space="preserve">")  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FIN</w:t>
      </w:r>
    </w:p>
    <w:p w:rsidR="008E671E" w:rsidRDefault="006C6322">
      <w:r>
        <w:pict>
          <v:rect id="_x0000_i1049" style="width:0;height:1.5pt" o:hralign="center" o:hrstd="t" o:hr="t" fillcolor="#a0a0a0" stroked="f"/>
        </w:pict>
      </w:r>
    </w:p>
    <w:p w:rsidR="00857E98" w:rsidRDefault="00857E98"/>
    <w:p w:rsidR="008E671E" w:rsidRDefault="008E671E"/>
    <w:p w:rsidR="008E671E" w:rsidRDefault="008E671E"/>
    <w:p w:rsidR="008E671E" w:rsidRDefault="008E671E"/>
    <w:p w:rsidR="008E671E" w:rsidRDefault="008E671E"/>
    <w:p w:rsidR="000B23F0" w:rsidRDefault="006C6322" w:rsidP="000B23F0">
      <w:r>
        <w:pict>
          <v:rect id="_x0000_i1050" style="width:0;height:1.5pt" o:hralign="center" o:hrstd="t" o:hr="t" fillcolor="#a0a0a0" stroked="f"/>
        </w:pict>
      </w:r>
    </w:p>
    <w:p w:rsidR="000B23F0" w:rsidRDefault="00F14DE2" w:rsidP="000B23F0">
      <w:pPr>
        <w:pStyle w:val="Titre1"/>
      </w:pPr>
      <w:proofErr w:type="spellStart"/>
      <w:r>
        <w:rPr>
          <w:rStyle w:val="lev"/>
          <w:b/>
          <w:bCs/>
        </w:rPr>
        <w:t>Contrôle</w:t>
      </w:r>
      <w:proofErr w:type="spellEnd"/>
      <w:r>
        <w:rPr>
          <w:rStyle w:val="lev"/>
          <w:b/>
          <w:bCs/>
        </w:rPr>
        <w:t xml:space="preserve"> 4</w:t>
      </w:r>
      <w:r w:rsidR="000B23F0">
        <w:rPr>
          <w:rStyle w:val="lev"/>
          <w:b/>
          <w:bCs/>
        </w:rPr>
        <w:t>: Factures non-</w:t>
      </w:r>
      <w:proofErr w:type="spellStart"/>
      <w:r w:rsidR="000B23F0">
        <w:rPr>
          <w:rStyle w:val="lev"/>
          <w:b/>
          <w:bCs/>
        </w:rPr>
        <w:t>transmises</w:t>
      </w:r>
      <w:proofErr w:type="spellEnd"/>
      <w:r w:rsidR="000B23F0">
        <w:rPr>
          <w:rStyle w:val="lev"/>
          <w:b/>
          <w:bCs/>
        </w:rPr>
        <w:t xml:space="preserve"> (Code 4)</w:t>
      </w:r>
    </w:p>
    <w:p w:rsidR="000B23F0" w:rsidRDefault="006C6322" w:rsidP="000B23F0">
      <w:r>
        <w:pict>
          <v:rect id="_x0000_i1051" style="width:0;height:1.5pt" o:hralign="center" o:hrstd="t" o:hr="t" fillcolor="#a0a0a0" stroked="f"/>
        </w:pict>
      </w:r>
    </w:p>
    <w:p w:rsidR="000B23F0" w:rsidRDefault="000B23F0" w:rsidP="000B23F0">
      <w:pPr>
        <w:pStyle w:val="Titre2"/>
      </w:pPr>
      <w:proofErr w:type="gramStart"/>
      <w:r>
        <w:rPr>
          <w:rStyle w:val="lev"/>
          <w:b/>
          <w:bCs/>
        </w:rPr>
        <w:t>Domaine :</w:t>
      </w:r>
      <w:proofErr w:type="gramEnd"/>
    </w:p>
    <w:p w:rsidR="000B23F0" w:rsidRDefault="000B23F0" w:rsidP="000B23F0">
      <w:pPr>
        <w:pStyle w:val="NormalWeb"/>
      </w:pPr>
      <w:r>
        <w:t>JDE</w:t>
      </w:r>
    </w:p>
    <w:p w:rsidR="000B23F0" w:rsidRDefault="006C6322" w:rsidP="000B23F0">
      <w:r>
        <w:pict>
          <v:rect id="_x0000_i1052" style="width:0;height:1.5pt" o:hralign="center" o:hrstd="t" o:hr="t" fillcolor="#a0a0a0" stroked="f"/>
        </w:pict>
      </w:r>
    </w:p>
    <w:p w:rsidR="000B23F0" w:rsidRDefault="00DB3ADA" w:rsidP="000B23F0">
      <w:pPr>
        <w:pStyle w:val="Titre2"/>
      </w:pPr>
      <w:proofErr w:type="spellStart"/>
      <w:r>
        <w:rPr>
          <w:rStyle w:val="lev"/>
          <w:b/>
          <w:bCs/>
        </w:rPr>
        <w:t>Objectif</w:t>
      </w:r>
      <w:proofErr w:type="spellEnd"/>
      <w:r w:rsidR="000B23F0">
        <w:rPr>
          <w:rStyle w:val="lev"/>
          <w:b/>
          <w:bCs/>
        </w:rPr>
        <w:t>:</w:t>
      </w:r>
    </w:p>
    <w:p w:rsidR="000B23F0" w:rsidRDefault="000B23F0" w:rsidP="000B23F0">
      <w:pPr>
        <w:pStyle w:val="NormalWeb"/>
      </w:pPr>
      <w:r>
        <w:t>Ce contrôle a pour objectif d’</w:t>
      </w:r>
      <w:r>
        <w:rPr>
          <w:rStyle w:val="lev"/>
        </w:rPr>
        <w:t>identifier les factures non-transmises</w:t>
      </w:r>
      <w:r>
        <w:t xml:space="preserve"> en raison d’une erreur </w:t>
      </w:r>
      <w:r>
        <w:rPr>
          <w:rStyle w:val="lev"/>
        </w:rPr>
        <w:t>Code 4</w:t>
      </w:r>
      <w:r>
        <w:t xml:space="preserve"> (absence de correspondance ou d’existence dans JDE).</w:t>
      </w:r>
      <w:r>
        <w:br/>
        <w:t>Le traitement consiste à analyser les causes de rejet, à compléter les informations manquantes (client, IFU) et à mettre à jour les données dans JDE afin de permettre la retransmission correcte.</w:t>
      </w:r>
    </w:p>
    <w:p w:rsidR="000B23F0" w:rsidRDefault="006C6322" w:rsidP="000B23F0">
      <w:r>
        <w:pict>
          <v:rect id="_x0000_i1053" style="width:0;height:1.5pt" o:hralign="center" o:hrstd="t" o:hr="t" fillcolor="#a0a0a0" stroked="f"/>
        </w:pict>
      </w:r>
    </w:p>
    <w:p w:rsidR="000B23F0" w:rsidRDefault="00DB3ADA" w:rsidP="000B23F0">
      <w:pPr>
        <w:pStyle w:val="Titre2"/>
      </w:pPr>
      <w:proofErr w:type="spellStart"/>
      <w:r>
        <w:rPr>
          <w:rStyle w:val="lev"/>
          <w:b/>
          <w:bCs/>
        </w:rPr>
        <w:t>Étapes</w:t>
      </w:r>
      <w:proofErr w:type="spellEnd"/>
      <w:r>
        <w:rPr>
          <w:rStyle w:val="lev"/>
          <w:b/>
          <w:bCs/>
        </w:rPr>
        <w:t xml:space="preserve"> du </w:t>
      </w:r>
      <w:proofErr w:type="spellStart"/>
      <w:r>
        <w:rPr>
          <w:rStyle w:val="lev"/>
          <w:b/>
          <w:bCs/>
        </w:rPr>
        <w:t>contrôle</w:t>
      </w:r>
      <w:proofErr w:type="spellEnd"/>
      <w:r w:rsidR="000B23F0">
        <w:rPr>
          <w:rStyle w:val="lev"/>
          <w:b/>
          <w:bCs/>
        </w:rPr>
        <w:t>:</w:t>
      </w:r>
    </w:p>
    <w:p w:rsidR="000B23F0" w:rsidRDefault="000B23F0" w:rsidP="000B23F0">
      <w:pPr>
        <w:pStyle w:val="NormalWeb"/>
        <w:numPr>
          <w:ilvl w:val="0"/>
          <w:numId w:val="20"/>
        </w:numPr>
      </w:pPr>
      <w:r>
        <w:rPr>
          <w:rStyle w:val="lev"/>
        </w:rPr>
        <w:t>Collecte des données :</w:t>
      </w:r>
    </w:p>
    <w:p w:rsidR="000B23F0" w:rsidRDefault="000B23F0" w:rsidP="000B23F0">
      <w:pPr>
        <w:pStyle w:val="NormalWeb"/>
        <w:numPr>
          <w:ilvl w:val="1"/>
          <w:numId w:val="20"/>
        </w:numPr>
      </w:pPr>
      <w:r>
        <w:t xml:space="preserve">Extraire les données de la table </w:t>
      </w:r>
      <w:r>
        <w:rPr>
          <w:rStyle w:val="lev"/>
        </w:rPr>
        <w:t>F58PGOP1</w:t>
      </w:r>
      <w:r>
        <w:t>.</w:t>
      </w:r>
    </w:p>
    <w:p w:rsidR="000B23F0" w:rsidRDefault="000B23F0" w:rsidP="000B23F0">
      <w:pPr>
        <w:pStyle w:val="NormalWeb"/>
        <w:numPr>
          <w:ilvl w:val="1"/>
          <w:numId w:val="20"/>
        </w:numPr>
      </w:pPr>
      <w:r>
        <w:t xml:space="preserve">Extraire les données de la table </w:t>
      </w:r>
      <w:r>
        <w:rPr>
          <w:rStyle w:val="lev"/>
        </w:rPr>
        <w:t>F03B11</w:t>
      </w:r>
      <w:r>
        <w:t>.</w:t>
      </w:r>
    </w:p>
    <w:p w:rsidR="000B23F0" w:rsidRDefault="000B23F0" w:rsidP="000B23F0">
      <w:pPr>
        <w:pStyle w:val="NormalWeb"/>
        <w:numPr>
          <w:ilvl w:val="0"/>
          <w:numId w:val="20"/>
        </w:numPr>
      </w:pPr>
      <w:r>
        <w:rPr>
          <w:rStyle w:val="lev"/>
        </w:rPr>
        <w:t>Filtrage des anomalies :</w:t>
      </w:r>
    </w:p>
    <w:p w:rsidR="000B23F0" w:rsidRDefault="000B23F0" w:rsidP="000B23F0">
      <w:pPr>
        <w:pStyle w:val="NormalWeb"/>
        <w:numPr>
          <w:ilvl w:val="1"/>
          <w:numId w:val="20"/>
        </w:numPr>
      </w:pPr>
      <w:r>
        <w:t xml:space="preserve">Identifier les factures présentes dans </w:t>
      </w:r>
      <w:r>
        <w:rPr>
          <w:rStyle w:val="lev"/>
        </w:rPr>
        <w:t>F58PGOP1</w:t>
      </w:r>
      <w:r>
        <w:t xml:space="preserve"> mais absentes dans </w:t>
      </w:r>
      <w:r>
        <w:rPr>
          <w:rStyle w:val="lev"/>
        </w:rPr>
        <w:t>F03B11</w:t>
      </w:r>
      <w:r>
        <w:t>.</w:t>
      </w:r>
    </w:p>
    <w:p w:rsidR="000B23F0" w:rsidRDefault="000B23F0" w:rsidP="000B23F0">
      <w:pPr>
        <w:pStyle w:val="NormalWeb"/>
        <w:numPr>
          <w:ilvl w:val="1"/>
          <w:numId w:val="20"/>
        </w:numPr>
      </w:pPr>
      <w:r>
        <w:t xml:space="preserve">Restreindre aux factures ayant le </w:t>
      </w:r>
      <w:r>
        <w:rPr>
          <w:rStyle w:val="lev"/>
        </w:rPr>
        <w:t>code d’erreur 4</w:t>
      </w:r>
      <w:r>
        <w:t xml:space="preserve"> (colonne PGEV01).</w:t>
      </w:r>
    </w:p>
    <w:p w:rsidR="000B23F0" w:rsidRDefault="000B23F0" w:rsidP="000B23F0">
      <w:pPr>
        <w:pStyle w:val="NormalWeb"/>
        <w:numPr>
          <w:ilvl w:val="0"/>
          <w:numId w:val="20"/>
        </w:numPr>
      </w:pPr>
      <w:r>
        <w:rPr>
          <w:rStyle w:val="lev"/>
        </w:rPr>
        <w:t>Analyse des causes :</w:t>
      </w:r>
    </w:p>
    <w:p w:rsidR="000B23F0" w:rsidRDefault="000B23F0" w:rsidP="000B23F0">
      <w:pPr>
        <w:pStyle w:val="NormalWeb"/>
        <w:numPr>
          <w:ilvl w:val="1"/>
          <w:numId w:val="20"/>
        </w:numPr>
      </w:pPr>
      <w:r>
        <w:t xml:space="preserve">Retrouver les clients concernés dans </w:t>
      </w:r>
      <w:r>
        <w:rPr>
          <w:rStyle w:val="lev"/>
        </w:rPr>
        <w:t>LQ_FACTURA_B</w:t>
      </w:r>
      <w:r>
        <w:t xml:space="preserve"> (PGOP).</w:t>
      </w:r>
    </w:p>
    <w:p w:rsidR="000B23F0" w:rsidRDefault="000B23F0" w:rsidP="000B23F0">
      <w:pPr>
        <w:pStyle w:val="NormalWeb"/>
        <w:numPr>
          <w:ilvl w:val="1"/>
          <w:numId w:val="20"/>
        </w:numPr>
      </w:pPr>
      <w:r>
        <w:t xml:space="preserve">Identifier leur numéro </w:t>
      </w:r>
      <w:r>
        <w:rPr>
          <w:rStyle w:val="lev"/>
        </w:rPr>
        <w:t>IFU</w:t>
      </w:r>
      <w:r>
        <w:t xml:space="preserve"> dans la table des utilisateurs </w:t>
      </w:r>
      <w:r>
        <w:rPr>
          <w:rStyle w:val="lev"/>
        </w:rPr>
        <w:t>F0101</w:t>
      </w:r>
      <w:r>
        <w:t xml:space="preserve"> (champ ABTAX).</w:t>
      </w:r>
    </w:p>
    <w:p w:rsidR="000B23F0" w:rsidRDefault="000B23F0" w:rsidP="000B23F0">
      <w:pPr>
        <w:pStyle w:val="NormalWeb"/>
        <w:numPr>
          <w:ilvl w:val="0"/>
          <w:numId w:val="20"/>
        </w:numPr>
      </w:pPr>
      <w:r>
        <w:rPr>
          <w:rStyle w:val="lev"/>
        </w:rPr>
        <w:t>Correction :</w:t>
      </w:r>
    </w:p>
    <w:p w:rsidR="000B23F0" w:rsidRDefault="000B23F0" w:rsidP="000B23F0">
      <w:pPr>
        <w:pStyle w:val="NormalWeb"/>
        <w:numPr>
          <w:ilvl w:val="1"/>
          <w:numId w:val="20"/>
        </w:numPr>
      </w:pPr>
      <w:r>
        <w:t>Mettre à jour les informations IFU et réinitialiser le statut d’erreur dans les tables JDE (</w:t>
      </w:r>
      <w:r>
        <w:rPr>
          <w:rStyle w:val="lev"/>
        </w:rPr>
        <w:t>F58PGOP1</w:t>
      </w:r>
      <w:r>
        <w:t xml:space="preserve"> et </w:t>
      </w:r>
      <w:r>
        <w:rPr>
          <w:rStyle w:val="lev"/>
        </w:rPr>
        <w:t>F58PGOP2</w:t>
      </w:r>
      <w:r>
        <w:t>).</w:t>
      </w:r>
    </w:p>
    <w:p w:rsidR="000B23F0" w:rsidRDefault="000B23F0" w:rsidP="000B23F0">
      <w:pPr>
        <w:pStyle w:val="NormalWeb"/>
        <w:numPr>
          <w:ilvl w:val="0"/>
          <w:numId w:val="20"/>
        </w:numPr>
      </w:pPr>
      <w:r>
        <w:rPr>
          <w:rStyle w:val="lev"/>
        </w:rPr>
        <w:t>Validation :</w:t>
      </w:r>
    </w:p>
    <w:p w:rsidR="000B23F0" w:rsidRDefault="000B23F0" w:rsidP="000B23F0">
      <w:pPr>
        <w:pStyle w:val="NormalWeb"/>
        <w:numPr>
          <w:ilvl w:val="1"/>
          <w:numId w:val="20"/>
        </w:numPr>
      </w:pPr>
      <w:r>
        <w:t>Relancer le processus de transmission après mise à jour.</w:t>
      </w:r>
    </w:p>
    <w:p w:rsidR="000B23F0" w:rsidRDefault="006C6322" w:rsidP="000B23F0">
      <w:r>
        <w:pict>
          <v:rect id="_x0000_i1054" style="width:0;height:1.5pt" o:hralign="center" o:hrstd="t" o:hr="t" fillcolor="#a0a0a0" stroked="f"/>
        </w:pict>
      </w:r>
    </w:p>
    <w:p w:rsidR="000B23F0" w:rsidRDefault="00DB3ADA" w:rsidP="000B23F0">
      <w:pPr>
        <w:pStyle w:val="Titre2"/>
      </w:pPr>
      <w:proofErr w:type="spellStart"/>
      <w:r>
        <w:rPr>
          <w:rStyle w:val="lev"/>
          <w:b/>
          <w:bCs/>
        </w:rPr>
        <w:t>Requête</w:t>
      </w:r>
      <w:proofErr w:type="spellEnd"/>
      <w:r>
        <w:rPr>
          <w:rStyle w:val="lev"/>
          <w:b/>
          <w:bCs/>
        </w:rPr>
        <w:t xml:space="preserve"> SQL </w:t>
      </w:r>
      <w:proofErr w:type="spellStart"/>
      <w:r>
        <w:rPr>
          <w:rStyle w:val="lev"/>
          <w:b/>
          <w:bCs/>
        </w:rPr>
        <w:t>utilisée</w:t>
      </w:r>
      <w:proofErr w:type="spellEnd"/>
      <w:r w:rsidR="000B23F0">
        <w:rPr>
          <w:rStyle w:val="lev"/>
          <w:b/>
          <w:bCs/>
        </w:rPr>
        <w:t>:</w:t>
      </w:r>
    </w:p>
    <w:p w:rsidR="000B23F0" w:rsidRDefault="000B23F0" w:rsidP="000B23F0">
      <w:pPr>
        <w:pStyle w:val="Titre3"/>
      </w:pPr>
      <w:r>
        <w:t>Ex</w:t>
      </w:r>
      <w:r w:rsidR="00DB3ADA">
        <w:t xml:space="preserve">traction des anomalies </w:t>
      </w:r>
      <w:proofErr w:type="spellStart"/>
      <w:r w:rsidR="00DB3ADA">
        <w:t>dans</w:t>
      </w:r>
      <w:proofErr w:type="spellEnd"/>
      <w:r w:rsidR="00DB3ADA">
        <w:t xml:space="preserve"> JDE</w:t>
      </w:r>
      <w:r>
        <w:t>: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SELECT *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FROM PRODDTA.F58PGOP1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WHERE PGLOT LIKE ('%07/%/2024%')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AND PGCCID NOT IN (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SELECT RPDOC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FROM PRODDTA.F03B11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AND PGEV01 = 4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ORDER BY PGCCID;</w:t>
      </w:r>
    </w:p>
    <w:p w:rsidR="000B23F0" w:rsidRDefault="000B23F0" w:rsidP="000B23F0">
      <w:pPr>
        <w:pStyle w:val="Titre3"/>
      </w:pPr>
      <w:r>
        <w:t>Ide</w:t>
      </w:r>
      <w:r w:rsidR="00DB3ADA">
        <w:t xml:space="preserve">ntification du client </w:t>
      </w:r>
      <w:proofErr w:type="spellStart"/>
      <w:r w:rsidR="00DB3ADA">
        <w:t>dans</w:t>
      </w:r>
      <w:proofErr w:type="spellEnd"/>
      <w:r w:rsidR="00DB3ADA">
        <w:t xml:space="preserve"> PGOP</w:t>
      </w:r>
      <w:r>
        <w:t>: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SELECT *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FROM ESPIGON.LQ_FACTURA_B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WHERE IDINTERNO IN (898268</w:t>
      </w:r>
      <w:proofErr w:type="gramStart"/>
      <w:r>
        <w:rPr>
          <w:rStyle w:val="CodeHTML"/>
          <w:rFonts w:eastAsiaTheme="majorEastAsia"/>
        </w:rPr>
        <w:t>,898374,898640,898688,898689,898764</w:t>
      </w:r>
      <w:proofErr w:type="gramEnd"/>
      <w:r>
        <w:rPr>
          <w:rStyle w:val="CodeHTML"/>
          <w:rFonts w:eastAsiaTheme="majorEastAsia"/>
        </w:rPr>
        <w:t>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ORDER BY NOMUSU;</w:t>
      </w:r>
    </w:p>
    <w:p w:rsidR="000B23F0" w:rsidRDefault="000B23F0" w:rsidP="000B23F0">
      <w:pPr>
        <w:pStyle w:val="Titre3"/>
      </w:pPr>
      <w:proofErr w:type="spellStart"/>
      <w:r>
        <w:t>Vérification</w:t>
      </w:r>
      <w:proofErr w:type="spellEnd"/>
      <w:r>
        <w:t xml:space="preserve"> de </w:t>
      </w:r>
      <w:proofErr w:type="spellStart"/>
      <w:r>
        <w:t>l’IFU</w:t>
      </w:r>
      <w:proofErr w:type="spellEnd"/>
      <w:r>
        <w:t xml:space="preserve"> du client</w:t>
      </w:r>
      <w:r w:rsidR="00DB3ADA">
        <w:t xml:space="preserve"> </w:t>
      </w:r>
      <w:proofErr w:type="spellStart"/>
      <w:r w:rsidR="00DB3ADA">
        <w:t>dans</w:t>
      </w:r>
      <w:proofErr w:type="spellEnd"/>
      <w:r w:rsidR="00DB3ADA">
        <w:t xml:space="preserve"> la table des </w:t>
      </w:r>
      <w:proofErr w:type="spellStart"/>
      <w:r w:rsidR="00DB3ADA">
        <w:t>utilisateurs</w:t>
      </w:r>
      <w:proofErr w:type="spellEnd"/>
      <w:r>
        <w:t>: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SELECT *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FROM PRODDTA.F0101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WHERE ABALPH LIKE ('%PUMA%');</w:t>
      </w:r>
    </w:p>
    <w:p w:rsidR="000B23F0" w:rsidRDefault="000B23F0" w:rsidP="000B23F0">
      <w:pPr>
        <w:pStyle w:val="Titre3"/>
      </w:pPr>
      <w:r>
        <w:t xml:space="preserve">Correction </w:t>
      </w:r>
      <w:proofErr w:type="spellStart"/>
      <w:r>
        <w:t>dans</w:t>
      </w:r>
      <w:proofErr w:type="spellEnd"/>
      <w:r>
        <w:t xml:space="preserve"> JDE (</w:t>
      </w:r>
      <w:proofErr w:type="spellStart"/>
      <w:r>
        <w:t>mise</w:t>
      </w:r>
      <w:proofErr w:type="spellEnd"/>
      <w:r>
        <w:t xml:space="preserve"> à jour IFU</w:t>
      </w:r>
      <w:r w:rsidR="00DB3ADA">
        <w:t xml:space="preserve"> </w:t>
      </w:r>
      <w:proofErr w:type="gramStart"/>
      <w:r w:rsidR="00DB3ADA">
        <w:t>et</w:t>
      </w:r>
      <w:proofErr w:type="gramEnd"/>
      <w:r w:rsidR="00DB3ADA">
        <w:t xml:space="preserve"> </w:t>
      </w:r>
      <w:proofErr w:type="spellStart"/>
      <w:r w:rsidR="00DB3ADA">
        <w:t>réinitialisation</w:t>
      </w:r>
      <w:proofErr w:type="spellEnd"/>
      <w:r w:rsidR="00DB3ADA">
        <w:t xml:space="preserve"> de </w:t>
      </w:r>
      <w:proofErr w:type="spellStart"/>
      <w:r w:rsidR="00DB3ADA">
        <w:t>l’état</w:t>
      </w:r>
      <w:proofErr w:type="spellEnd"/>
      <w:r w:rsidR="00DB3ADA">
        <w:t>)</w:t>
      </w:r>
      <w:r>
        <w:t>: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UPDATE PRODDTA.F58PGOP1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SET PGA='N', PGEV01=0, PGSERI=3201001891314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WHERE PGCCID IN (898268);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UPDATE PRODDTA.F58PGOP2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SET PGEV01='N', PGEV02=0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WHERE PGCCID IN (898268);</w:t>
      </w:r>
    </w:p>
    <w:p w:rsidR="000B23F0" w:rsidRDefault="006C6322" w:rsidP="000B23F0">
      <w:r>
        <w:pict>
          <v:rect id="_x0000_i1055" style="width:0;height:1.5pt" o:hralign="center" o:hrstd="t" o:hr="t" fillcolor="#a0a0a0" stroked="f"/>
        </w:pict>
      </w:r>
    </w:p>
    <w:p w:rsidR="000B23F0" w:rsidRDefault="005E4803" w:rsidP="000B23F0">
      <w:pPr>
        <w:pStyle w:val="Titre2"/>
      </w:pPr>
      <w:r>
        <w:rPr>
          <w:rStyle w:val="lev"/>
          <w:b/>
          <w:bCs/>
        </w:rPr>
        <w:t>Actions</w:t>
      </w:r>
      <w:r w:rsidR="000B23F0">
        <w:rPr>
          <w:rStyle w:val="lev"/>
          <w:b/>
          <w:bCs/>
        </w:rPr>
        <w:t>:</w:t>
      </w:r>
    </w:p>
    <w:p w:rsidR="000B23F0" w:rsidRDefault="000B23F0" w:rsidP="000B23F0">
      <w:pPr>
        <w:pStyle w:val="NormalWeb"/>
        <w:numPr>
          <w:ilvl w:val="0"/>
          <w:numId w:val="21"/>
        </w:numPr>
      </w:pPr>
      <w:r>
        <w:t>Lister les factures en anomalie (Code 4).</w:t>
      </w:r>
    </w:p>
    <w:p w:rsidR="000B23F0" w:rsidRDefault="000B23F0" w:rsidP="000B23F0">
      <w:pPr>
        <w:pStyle w:val="NormalWeb"/>
        <w:numPr>
          <w:ilvl w:val="0"/>
          <w:numId w:val="21"/>
        </w:numPr>
      </w:pPr>
      <w:r>
        <w:t>Identifier la désignation du client et ses informations (nom, IFU).</w:t>
      </w:r>
    </w:p>
    <w:p w:rsidR="000B23F0" w:rsidRDefault="000B23F0" w:rsidP="000B23F0">
      <w:pPr>
        <w:pStyle w:val="NormalWeb"/>
        <w:numPr>
          <w:ilvl w:val="0"/>
          <w:numId w:val="21"/>
        </w:numPr>
      </w:pPr>
      <w:r>
        <w:t>Vérifier l’IFU dans la table des utilisateurs (</w:t>
      </w:r>
      <w:r>
        <w:rPr>
          <w:rStyle w:val="lev"/>
        </w:rPr>
        <w:t>F0101</w:t>
      </w:r>
      <w:r>
        <w:t>).</w:t>
      </w:r>
    </w:p>
    <w:p w:rsidR="000B23F0" w:rsidRDefault="000B23F0" w:rsidP="000B23F0">
      <w:pPr>
        <w:pStyle w:val="NormalWeb"/>
        <w:numPr>
          <w:ilvl w:val="0"/>
          <w:numId w:val="21"/>
        </w:numPr>
      </w:pPr>
      <w:r>
        <w:t>Mettre à jour les informations manquantes (numéro IFU) dans les tables JDE.</w:t>
      </w:r>
    </w:p>
    <w:p w:rsidR="000B23F0" w:rsidRDefault="000B23F0" w:rsidP="000B23F0">
      <w:pPr>
        <w:pStyle w:val="NormalWeb"/>
        <w:numPr>
          <w:ilvl w:val="0"/>
          <w:numId w:val="21"/>
        </w:numPr>
      </w:pPr>
      <w:r>
        <w:t>Réinitialiser le statut d’erreur pour permettre la retransmission.</w:t>
      </w:r>
    </w:p>
    <w:p w:rsidR="000B23F0" w:rsidRDefault="006C6322" w:rsidP="000B23F0">
      <w:r>
        <w:pict>
          <v:rect id="_x0000_i1056" style="width:0;height:1.5pt" o:hralign="center" o:hrstd="t" o:hr="t" fillcolor="#a0a0a0" stroked="f"/>
        </w:pict>
      </w:r>
    </w:p>
    <w:p w:rsidR="000B23F0" w:rsidRDefault="005E4803" w:rsidP="000B23F0">
      <w:pPr>
        <w:pStyle w:val="Titre2"/>
      </w:pPr>
      <w:proofErr w:type="spellStart"/>
      <w:r>
        <w:rPr>
          <w:rStyle w:val="lev"/>
          <w:b/>
          <w:bCs/>
        </w:rPr>
        <w:t>Résultat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attendu</w:t>
      </w:r>
      <w:proofErr w:type="spellEnd"/>
      <w:r w:rsidR="000B23F0">
        <w:rPr>
          <w:rStyle w:val="lev"/>
          <w:b/>
          <w:bCs/>
        </w:rPr>
        <w:t>:</w:t>
      </w:r>
    </w:p>
    <w:p w:rsidR="000B23F0" w:rsidRDefault="000B23F0" w:rsidP="000B23F0">
      <w:pPr>
        <w:pStyle w:val="NormalWeb"/>
        <w:numPr>
          <w:ilvl w:val="0"/>
          <w:numId w:val="22"/>
        </w:numPr>
      </w:pPr>
      <w:r>
        <w:t xml:space="preserve">Une liste claire des factures rejetées avec </w:t>
      </w:r>
      <w:r>
        <w:rPr>
          <w:rStyle w:val="lev"/>
        </w:rPr>
        <w:t>Code 4</w:t>
      </w:r>
      <w:r>
        <w:t>.</w:t>
      </w:r>
    </w:p>
    <w:p w:rsidR="000B23F0" w:rsidRDefault="000B23F0" w:rsidP="000B23F0">
      <w:pPr>
        <w:pStyle w:val="NormalWeb"/>
        <w:numPr>
          <w:ilvl w:val="0"/>
          <w:numId w:val="22"/>
        </w:numPr>
      </w:pPr>
      <w:r>
        <w:t>Une identification complète des causes d’erreur (client, IFU manquant).</w:t>
      </w:r>
    </w:p>
    <w:p w:rsidR="000B23F0" w:rsidRDefault="000B23F0" w:rsidP="000B23F0">
      <w:pPr>
        <w:pStyle w:val="NormalWeb"/>
        <w:numPr>
          <w:ilvl w:val="0"/>
          <w:numId w:val="22"/>
        </w:numPr>
      </w:pPr>
      <w:r>
        <w:t>Une mise à jour correcte dans JDE permettant la retransmission.</w:t>
      </w:r>
    </w:p>
    <w:p w:rsidR="000B23F0" w:rsidRDefault="000B23F0" w:rsidP="000B23F0">
      <w:pPr>
        <w:pStyle w:val="NormalWeb"/>
        <w:numPr>
          <w:ilvl w:val="0"/>
          <w:numId w:val="22"/>
        </w:numPr>
      </w:pPr>
      <w:r>
        <w:t>Réduction des anomalies de synchronisation entre PGOP et JDE.</w:t>
      </w:r>
    </w:p>
    <w:p w:rsidR="000B23F0" w:rsidRDefault="006C6322" w:rsidP="000B23F0">
      <w:r>
        <w:pict>
          <v:rect id="_x0000_i1057" style="width:0;height:1.5pt" o:hralign="center" o:hrstd="t" o:hr="t" fillcolor="#a0a0a0" stroked="f"/>
        </w:pict>
      </w:r>
    </w:p>
    <w:p w:rsidR="000B23F0" w:rsidRDefault="000B23F0" w:rsidP="000B23F0">
      <w:pPr>
        <w:pStyle w:val="Titre2"/>
      </w:pPr>
      <w:proofErr w:type="spellStart"/>
      <w:r>
        <w:rPr>
          <w:rStyle w:val="lev"/>
          <w:b/>
          <w:bCs/>
        </w:rPr>
        <w:t>Algor</w:t>
      </w:r>
      <w:r w:rsidR="00915E72">
        <w:rPr>
          <w:rStyle w:val="lev"/>
          <w:b/>
          <w:bCs/>
        </w:rPr>
        <w:t>ithme</w:t>
      </w:r>
      <w:proofErr w:type="spellEnd"/>
      <w:r w:rsidR="00915E72">
        <w:rPr>
          <w:rStyle w:val="lev"/>
          <w:b/>
          <w:bCs/>
        </w:rPr>
        <w:t xml:space="preserve"> (pseudo-code</w:t>
      </w:r>
      <w:r w:rsidR="005E4803">
        <w:rPr>
          <w:rStyle w:val="lev"/>
          <w:b/>
          <w:bCs/>
        </w:rPr>
        <w:t>)</w:t>
      </w:r>
      <w:r>
        <w:rPr>
          <w:rStyle w:val="lev"/>
          <w:b/>
          <w:bCs/>
        </w:rPr>
        <w:t>: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PROGRAMME: CONTROLE 4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DEBUT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1 : Charger les données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</w:t>
      </w:r>
      <w:proofErr w:type="spellStart"/>
      <w:r>
        <w:rPr>
          <w:rStyle w:val="CodeHTML"/>
          <w:rFonts w:eastAsiaTheme="majorEastAsia"/>
        </w:rPr>
        <w:t>Factures_JDE</w:t>
      </w:r>
      <w:proofErr w:type="spellEnd"/>
      <w:r>
        <w:rPr>
          <w:rStyle w:val="CodeHTML"/>
          <w:rFonts w:eastAsiaTheme="majorEastAsia"/>
        </w:rPr>
        <w:t xml:space="preserve"> &lt;- EXTRAIRE (PGCCID, PGLOT, PGEV01, </w:t>
      </w:r>
      <w:proofErr w:type="spellStart"/>
      <w:r>
        <w:rPr>
          <w:rStyle w:val="CodeHTML"/>
          <w:rFonts w:eastAsiaTheme="majorEastAsia"/>
        </w:rPr>
        <w:t>autres_champs</w:t>
      </w:r>
      <w:proofErr w:type="spellEnd"/>
      <w:r>
        <w:rPr>
          <w:rStyle w:val="CodeHTML"/>
          <w:rFonts w:eastAsiaTheme="majorEastAsia"/>
        </w:rPr>
        <w:t xml:space="preserve">) DE </w:t>
      </w:r>
    </w:p>
    <w:p w:rsidR="00D958DD" w:rsidRDefault="00D958DD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F58PGOP1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OU (PGLOT contient '07/%/2024')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ET (PGEV01 = 4)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</w:t>
      </w:r>
      <w:proofErr w:type="spellStart"/>
      <w:r>
        <w:rPr>
          <w:rStyle w:val="CodeHTML"/>
          <w:rFonts w:eastAsiaTheme="majorEastAsia"/>
        </w:rPr>
        <w:t>Factures_Compta</w:t>
      </w:r>
      <w:proofErr w:type="spellEnd"/>
      <w:r>
        <w:rPr>
          <w:rStyle w:val="CodeHTML"/>
          <w:rFonts w:eastAsiaTheme="majorEastAsia"/>
        </w:rPr>
        <w:t xml:space="preserve"> &lt;- EXTRAIRE (RPDOC) DE F03B11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2 : Identifier les factures en anomalie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Factures_Code4 &lt;- VIDE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POUR chaque facture DANS </w:t>
      </w:r>
      <w:proofErr w:type="spellStart"/>
      <w:r>
        <w:rPr>
          <w:rStyle w:val="CodeHTML"/>
          <w:rFonts w:eastAsiaTheme="majorEastAsia"/>
        </w:rPr>
        <w:t>Factures_JDE</w:t>
      </w:r>
      <w:proofErr w:type="spellEnd"/>
      <w:r>
        <w:rPr>
          <w:rStyle w:val="CodeHTML"/>
          <w:rFonts w:eastAsiaTheme="majorEastAsia"/>
        </w:rPr>
        <w:t xml:space="preserve"> FAIRE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SI </w:t>
      </w:r>
      <w:proofErr w:type="spellStart"/>
      <w:r>
        <w:rPr>
          <w:rStyle w:val="CodeHTML"/>
          <w:rFonts w:eastAsiaTheme="majorEastAsia"/>
        </w:rPr>
        <w:t>facture.PGCCID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CodeHTML"/>
          <w:rFonts w:ascii="Cambria Math" w:eastAsiaTheme="majorEastAsia" w:hAnsi="Cambria Math" w:cs="Cambria Math"/>
        </w:rPr>
        <w:t>∉</w:t>
      </w:r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Factures_Compta</w:t>
      </w:r>
      <w:proofErr w:type="spellEnd"/>
      <w:r>
        <w:rPr>
          <w:rStyle w:val="CodeHTML"/>
          <w:rFonts w:eastAsiaTheme="majorEastAsia"/>
        </w:rPr>
        <w:t xml:space="preserve"> ALORS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AJOUTER facture A Factures_Code4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FINSI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FINPOUR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3 : Retrouver les clients associés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POUR chaque facture DANS Factures_Code4 FAIRE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Client &lt;- </w:t>
      </w:r>
      <w:proofErr w:type="gramStart"/>
      <w:r>
        <w:rPr>
          <w:rStyle w:val="CodeHTML"/>
          <w:rFonts w:eastAsiaTheme="majorEastAsia"/>
        </w:rPr>
        <w:t>RECHERCHER(</w:t>
      </w:r>
      <w:proofErr w:type="spellStart"/>
      <w:proofErr w:type="gramEnd"/>
      <w:r>
        <w:rPr>
          <w:rStyle w:val="CodeHTML"/>
          <w:rFonts w:eastAsiaTheme="majorEastAsia"/>
        </w:rPr>
        <w:t>facture.IDINTERNO</w:t>
      </w:r>
      <w:proofErr w:type="spellEnd"/>
      <w:r>
        <w:rPr>
          <w:rStyle w:val="CodeHTML"/>
          <w:rFonts w:eastAsiaTheme="majorEastAsia"/>
        </w:rPr>
        <w:t xml:space="preserve"> DANS LQ_FACTURA_B)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IFU &lt;- </w:t>
      </w:r>
      <w:proofErr w:type="gramStart"/>
      <w:r>
        <w:rPr>
          <w:rStyle w:val="CodeHTML"/>
          <w:rFonts w:eastAsiaTheme="majorEastAsia"/>
        </w:rPr>
        <w:t>RECHERCHER(</w:t>
      </w:r>
      <w:proofErr w:type="spellStart"/>
      <w:proofErr w:type="gramEnd"/>
      <w:r>
        <w:rPr>
          <w:rStyle w:val="CodeHTML"/>
          <w:rFonts w:eastAsiaTheme="majorEastAsia"/>
        </w:rPr>
        <w:t>Client.NOMUSU</w:t>
      </w:r>
      <w:proofErr w:type="spellEnd"/>
      <w:r>
        <w:rPr>
          <w:rStyle w:val="CodeHTML"/>
          <w:rFonts w:eastAsiaTheme="majorEastAsia"/>
        </w:rPr>
        <w:t xml:space="preserve"> DANS F0101)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ASSOCIER facture AVEC IFU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FINPOUR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4 : Corriger les informations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POUR chaque facture DANS Factures_Code4 FAIRE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SI IFU est manquant OU incorrect ALORS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UPDATE F58PGOP1, F58PGOP2 AVEC nouvel IFU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REINITIALISER PGEV01 à 0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FINSI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FINPOUR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5 : Générer un rapport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Rapport &lt;- CREER_</w:t>
      </w:r>
      <w:proofErr w:type="gramStart"/>
      <w:r>
        <w:rPr>
          <w:rStyle w:val="CodeHTML"/>
          <w:rFonts w:eastAsiaTheme="majorEastAsia"/>
        </w:rPr>
        <w:t>FICHIER(</w:t>
      </w:r>
      <w:proofErr w:type="gramEnd"/>
      <w:r>
        <w:rPr>
          <w:rStyle w:val="CodeHTML"/>
          <w:rFonts w:eastAsiaTheme="majorEastAsia"/>
        </w:rPr>
        <w:t>"Factures_Code4.xlsx")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AJOUTER_</w:t>
      </w:r>
      <w:proofErr w:type="gramStart"/>
      <w:r>
        <w:rPr>
          <w:rStyle w:val="CodeHTML"/>
          <w:rFonts w:eastAsiaTheme="majorEastAsia"/>
        </w:rPr>
        <w:t>SECTION(</w:t>
      </w:r>
      <w:proofErr w:type="gramEnd"/>
      <w:r>
        <w:rPr>
          <w:rStyle w:val="CodeHTML"/>
          <w:rFonts w:eastAsiaTheme="majorEastAsia"/>
        </w:rPr>
        <w:t>Rapport, "Factures corrigées", Factures_Code4)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6 : Envoyer le rapport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ENVOYER_</w:t>
      </w:r>
      <w:proofErr w:type="gramStart"/>
      <w:r>
        <w:rPr>
          <w:rStyle w:val="CodeHTML"/>
          <w:rFonts w:eastAsiaTheme="majorEastAsia"/>
        </w:rPr>
        <w:t>MAIL(</w:t>
      </w:r>
      <w:proofErr w:type="gramEnd"/>
      <w:r>
        <w:rPr>
          <w:rStyle w:val="CodeHTML"/>
          <w:rFonts w:eastAsiaTheme="majorEastAsia"/>
        </w:rPr>
        <w:t>"admin_jde@entreprise.com",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"Factures Code 4 corrigées",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Factures_Code4)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7 : Archiver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</w:t>
      </w:r>
      <w:proofErr w:type="gramStart"/>
      <w:r>
        <w:rPr>
          <w:rStyle w:val="CodeHTML"/>
          <w:rFonts w:eastAsiaTheme="majorEastAsia"/>
        </w:rPr>
        <w:t>SAUVEGARDER(</w:t>
      </w:r>
      <w:proofErr w:type="gramEnd"/>
      <w:r>
        <w:rPr>
          <w:rStyle w:val="CodeHTML"/>
          <w:rFonts w:eastAsiaTheme="majorEastAsia"/>
        </w:rPr>
        <w:t xml:space="preserve">Rapport, "Archive/Contrôle4/" + DATE_AUJOURDHUI + </w:t>
      </w:r>
    </w:p>
    <w:p w:rsidR="000B23F0" w:rsidRDefault="00DD5AC5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".</w:t>
      </w:r>
      <w:proofErr w:type="spellStart"/>
      <w:r>
        <w:rPr>
          <w:rStyle w:val="CodeHTML"/>
          <w:rFonts w:eastAsiaTheme="majorEastAsia"/>
        </w:rPr>
        <w:t>xlsx</w:t>
      </w:r>
      <w:proofErr w:type="spellEnd"/>
      <w:r>
        <w:rPr>
          <w:rStyle w:val="CodeHTML"/>
          <w:rFonts w:eastAsiaTheme="majorEastAsia"/>
        </w:rPr>
        <w:t>")</w:t>
      </w:r>
    </w:p>
    <w:p w:rsidR="000B23F0" w:rsidRDefault="000B23F0" w:rsidP="000B23F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FIN</w:t>
      </w:r>
    </w:p>
    <w:p w:rsidR="008E671E" w:rsidRDefault="006C6322" w:rsidP="00A037DD">
      <w:r>
        <w:pict>
          <v:rect id="_x0000_i1058" style="width:0;height:1.5pt" o:hralign="center" o:hrstd="t" o:hr="t" fillcolor="#a0a0a0" stroked="f"/>
        </w:pict>
      </w:r>
    </w:p>
    <w:p w:rsidR="00692A98" w:rsidRDefault="00692A98" w:rsidP="00A037DD"/>
    <w:p w:rsidR="00692A98" w:rsidRDefault="006C6322" w:rsidP="00692A98">
      <w:r>
        <w:pict>
          <v:rect id="_x0000_i1059" style="width:0;height:1.5pt" o:hralign="center" o:hrstd="t" o:hr="t" fillcolor="#a0a0a0" stroked="f"/>
        </w:pict>
      </w:r>
    </w:p>
    <w:p w:rsidR="00692A98" w:rsidRDefault="005E4803" w:rsidP="00692A98">
      <w:pPr>
        <w:pStyle w:val="Titre1"/>
      </w:pPr>
      <w:proofErr w:type="spellStart"/>
      <w:r>
        <w:rPr>
          <w:rStyle w:val="lev"/>
          <w:b/>
          <w:bCs/>
        </w:rPr>
        <w:t>Contrôle</w:t>
      </w:r>
      <w:proofErr w:type="spellEnd"/>
      <w:r>
        <w:rPr>
          <w:rStyle w:val="lev"/>
          <w:b/>
          <w:bCs/>
        </w:rPr>
        <w:t xml:space="preserve"> 5</w:t>
      </w:r>
      <w:r w:rsidR="00692A98">
        <w:rPr>
          <w:rStyle w:val="lev"/>
          <w:b/>
          <w:bCs/>
        </w:rPr>
        <w:t xml:space="preserve">: </w:t>
      </w:r>
      <w:proofErr w:type="spellStart"/>
      <w:r w:rsidR="00692A98">
        <w:rPr>
          <w:rStyle w:val="lev"/>
          <w:b/>
          <w:bCs/>
        </w:rPr>
        <w:t>Réconciliation</w:t>
      </w:r>
      <w:proofErr w:type="spellEnd"/>
      <w:r w:rsidR="00692A98">
        <w:rPr>
          <w:rStyle w:val="lev"/>
          <w:b/>
          <w:bCs/>
        </w:rPr>
        <w:t xml:space="preserve"> des </w:t>
      </w:r>
      <w:proofErr w:type="spellStart"/>
      <w:r w:rsidR="00692A98">
        <w:rPr>
          <w:rStyle w:val="lev"/>
          <w:b/>
          <w:bCs/>
        </w:rPr>
        <w:t>montants</w:t>
      </w:r>
      <w:proofErr w:type="spellEnd"/>
      <w:r w:rsidR="00692A98">
        <w:rPr>
          <w:rStyle w:val="lev"/>
          <w:b/>
          <w:bCs/>
        </w:rPr>
        <w:t xml:space="preserve"> de factures </w:t>
      </w:r>
      <w:proofErr w:type="spellStart"/>
      <w:r w:rsidR="00692A98">
        <w:rPr>
          <w:rStyle w:val="lev"/>
          <w:b/>
          <w:bCs/>
        </w:rPr>
        <w:t>dans</w:t>
      </w:r>
      <w:proofErr w:type="spellEnd"/>
      <w:r w:rsidR="00692A98">
        <w:rPr>
          <w:rStyle w:val="lev"/>
          <w:b/>
          <w:bCs/>
        </w:rPr>
        <w:t xml:space="preserve"> PGOP </w:t>
      </w:r>
      <w:proofErr w:type="gramStart"/>
      <w:r w:rsidR="00692A98">
        <w:rPr>
          <w:rStyle w:val="lev"/>
          <w:b/>
          <w:bCs/>
        </w:rPr>
        <w:t>et</w:t>
      </w:r>
      <w:proofErr w:type="gramEnd"/>
      <w:r w:rsidR="00692A98">
        <w:rPr>
          <w:rStyle w:val="lev"/>
          <w:b/>
          <w:bCs/>
        </w:rPr>
        <w:t xml:space="preserve"> JDE</w:t>
      </w:r>
    </w:p>
    <w:p w:rsidR="00692A98" w:rsidRDefault="006C6322" w:rsidP="00692A98">
      <w:r>
        <w:pict>
          <v:rect id="_x0000_i1060" style="width:0;height:1.5pt" o:hralign="center" o:hrstd="t" o:hr="t" fillcolor="#a0a0a0" stroked="f"/>
        </w:pict>
      </w:r>
    </w:p>
    <w:p w:rsidR="00692A98" w:rsidRDefault="005E4803" w:rsidP="00692A98">
      <w:pPr>
        <w:pStyle w:val="Titre2"/>
      </w:pPr>
      <w:r>
        <w:rPr>
          <w:rStyle w:val="lev"/>
          <w:b/>
          <w:bCs/>
        </w:rPr>
        <w:t>Domaine</w:t>
      </w:r>
      <w:r w:rsidR="00692A98">
        <w:rPr>
          <w:rStyle w:val="lev"/>
          <w:b/>
          <w:bCs/>
        </w:rPr>
        <w:t>:</w:t>
      </w:r>
    </w:p>
    <w:p w:rsidR="00692A98" w:rsidRDefault="00692A98" w:rsidP="00692A98">
      <w:pPr>
        <w:pStyle w:val="NormalWeb"/>
      </w:pPr>
      <w:r>
        <w:t>JDE</w:t>
      </w:r>
    </w:p>
    <w:p w:rsidR="00692A98" w:rsidRDefault="006C6322" w:rsidP="00692A98">
      <w:r>
        <w:pict>
          <v:rect id="_x0000_i1061" style="width:0;height:1.5pt" o:hralign="center" o:hrstd="t" o:hr="t" fillcolor="#a0a0a0" stroked="f"/>
        </w:pict>
      </w:r>
    </w:p>
    <w:p w:rsidR="00692A98" w:rsidRDefault="005E4803" w:rsidP="00692A98">
      <w:pPr>
        <w:pStyle w:val="Titre2"/>
      </w:pPr>
      <w:proofErr w:type="spellStart"/>
      <w:r>
        <w:rPr>
          <w:rStyle w:val="lev"/>
          <w:b/>
          <w:bCs/>
        </w:rPr>
        <w:t>Objectif</w:t>
      </w:r>
      <w:proofErr w:type="spellEnd"/>
      <w:r w:rsidR="00692A98">
        <w:rPr>
          <w:rStyle w:val="lev"/>
          <w:b/>
          <w:bCs/>
        </w:rPr>
        <w:t>:</w:t>
      </w:r>
    </w:p>
    <w:p w:rsidR="00692A98" w:rsidRDefault="00692A98" w:rsidP="00692A98">
      <w:pPr>
        <w:pStyle w:val="NormalWeb"/>
      </w:pPr>
      <w:r>
        <w:t>Ce contrôle a pour objectif d’</w:t>
      </w:r>
      <w:r>
        <w:rPr>
          <w:rStyle w:val="lev"/>
        </w:rPr>
        <w:t>identifier les factures dont les montants diffèrent entre PGOP et JDE</w:t>
      </w:r>
      <w:r>
        <w:t>.</w:t>
      </w:r>
      <w:r>
        <w:br/>
        <w:t>Il vise à :</w:t>
      </w:r>
    </w:p>
    <w:p w:rsidR="00692A98" w:rsidRDefault="00692A98" w:rsidP="00692A98">
      <w:pPr>
        <w:pStyle w:val="NormalWeb"/>
        <w:numPr>
          <w:ilvl w:val="0"/>
          <w:numId w:val="23"/>
        </w:numPr>
      </w:pPr>
      <w:r>
        <w:t>Comparer les montants enregistrés dans PGOP (</w:t>
      </w:r>
      <w:r>
        <w:rPr>
          <w:rStyle w:val="lev"/>
        </w:rPr>
        <w:t>LQ_FACTURA_B</w:t>
      </w:r>
      <w:r>
        <w:t>) avec ceux enregistrés dans JDE (</w:t>
      </w:r>
      <w:r>
        <w:rPr>
          <w:rStyle w:val="lev"/>
        </w:rPr>
        <w:t>F03B11</w:t>
      </w:r>
      <w:r>
        <w:t xml:space="preserve"> et </w:t>
      </w:r>
      <w:r>
        <w:rPr>
          <w:rStyle w:val="lev"/>
        </w:rPr>
        <w:t>F0911</w:t>
      </w:r>
      <w:r>
        <w:t>).</w:t>
      </w:r>
    </w:p>
    <w:p w:rsidR="00692A98" w:rsidRDefault="00692A98" w:rsidP="00692A98">
      <w:pPr>
        <w:pStyle w:val="NormalWeb"/>
        <w:numPr>
          <w:ilvl w:val="0"/>
          <w:numId w:val="23"/>
        </w:numPr>
      </w:pPr>
      <w:r>
        <w:t>Corriger les écarts en mettant à jour les données dans JDE.</w:t>
      </w:r>
    </w:p>
    <w:p w:rsidR="00692A98" w:rsidRDefault="00692A98" w:rsidP="00692A98">
      <w:pPr>
        <w:pStyle w:val="NormalWeb"/>
        <w:numPr>
          <w:ilvl w:val="0"/>
          <w:numId w:val="23"/>
        </w:numPr>
      </w:pPr>
      <w:r>
        <w:t>Garantir la cohérence et la fiabilité comptable entre les deux systèmes.</w:t>
      </w:r>
    </w:p>
    <w:p w:rsidR="00692A98" w:rsidRDefault="006C6322" w:rsidP="00692A98">
      <w:r>
        <w:pict>
          <v:rect id="_x0000_i1062" style="width:0;height:1.5pt" o:hralign="center" o:hrstd="t" o:hr="t" fillcolor="#a0a0a0" stroked="f"/>
        </w:pict>
      </w:r>
    </w:p>
    <w:p w:rsidR="00692A98" w:rsidRDefault="005E4803" w:rsidP="00692A98">
      <w:pPr>
        <w:pStyle w:val="Titre2"/>
      </w:pPr>
      <w:proofErr w:type="spellStart"/>
      <w:r>
        <w:rPr>
          <w:rStyle w:val="lev"/>
          <w:b/>
          <w:bCs/>
        </w:rPr>
        <w:t>Étapes</w:t>
      </w:r>
      <w:proofErr w:type="spellEnd"/>
      <w:r>
        <w:rPr>
          <w:rStyle w:val="lev"/>
          <w:b/>
          <w:bCs/>
        </w:rPr>
        <w:t xml:space="preserve"> du </w:t>
      </w:r>
      <w:proofErr w:type="spellStart"/>
      <w:r>
        <w:rPr>
          <w:rStyle w:val="lev"/>
          <w:b/>
          <w:bCs/>
        </w:rPr>
        <w:t>contrôle</w:t>
      </w:r>
      <w:proofErr w:type="spellEnd"/>
      <w:r w:rsidR="00692A98">
        <w:rPr>
          <w:rStyle w:val="lev"/>
          <w:b/>
          <w:bCs/>
        </w:rPr>
        <w:t>:</w:t>
      </w:r>
    </w:p>
    <w:p w:rsidR="00692A98" w:rsidRDefault="00692A98" w:rsidP="00692A98">
      <w:pPr>
        <w:pStyle w:val="NormalWeb"/>
        <w:numPr>
          <w:ilvl w:val="0"/>
          <w:numId w:val="24"/>
        </w:numPr>
      </w:pPr>
      <w:r>
        <w:rPr>
          <w:rStyle w:val="lev"/>
        </w:rPr>
        <w:t>Collecte des données :</w:t>
      </w:r>
    </w:p>
    <w:p w:rsidR="00692A98" w:rsidRDefault="00692A98" w:rsidP="00692A98">
      <w:pPr>
        <w:pStyle w:val="NormalWeb"/>
        <w:numPr>
          <w:ilvl w:val="1"/>
          <w:numId w:val="24"/>
        </w:numPr>
      </w:pPr>
      <w:r>
        <w:t xml:space="preserve">Extraire les factures dans </w:t>
      </w:r>
      <w:r>
        <w:rPr>
          <w:rStyle w:val="lev"/>
        </w:rPr>
        <w:t>PGOP (LQ_FACTURA_B)</w:t>
      </w:r>
      <w:r>
        <w:t>.</w:t>
      </w:r>
    </w:p>
    <w:p w:rsidR="00692A98" w:rsidRDefault="00692A98" w:rsidP="00692A98">
      <w:pPr>
        <w:pStyle w:val="NormalWeb"/>
        <w:numPr>
          <w:ilvl w:val="1"/>
          <w:numId w:val="24"/>
        </w:numPr>
      </w:pPr>
      <w:r>
        <w:t xml:space="preserve">Extraire les factures correspondantes dans </w:t>
      </w:r>
      <w:r>
        <w:rPr>
          <w:rStyle w:val="lev"/>
        </w:rPr>
        <w:t>JDE (F03B11)</w:t>
      </w:r>
      <w:r>
        <w:t>.</w:t>
      </w:r>
    </w:p>
    <w:p w:rsidR="00692A98" w:rsidRDefault="00692A98" w:rsidP="00692A98">
      <w:pPr>
        <w:pStyle w:val="NormalWeb"/>
        <w:numPr>
          <w:ilvl w:val="0"/>
          <w:numId w:val="24"/>
        </w:numPr>
      </w:pPr>
      <w:r>
        <w:rPr>
          <w:rStyle w:val="lev"/>
        </w:rPr>
        <w:t>Réconciliation :</w:t>
      </w:r>
    </w:p>
    <w:p w:rsidR="00692A98" w:rsidRDefault="00692A98" w:rsidP="00692A98">
      <w:pPr>
        <w:pStyle w:val="NormalWeb"/>
        <w:numPr>
          <w:ilvl w:val="1"/>
          <w:numId w:val="24"/>
        </w:numPr>
      </w:pPr>
      <w:r>
        <w:t>Comparer facture par facture selon le type de service.</w:t>
      </w:r>
    </w:p>
    <w:p w:rsidR="00692A98" w:rsidRDefault="00692A98" w:rsidP="00692A98">
      <w:pPr>
        <w:pStyle w:val="NormalWeb"/>
        <w:numPr>
          <w:ilvl w:val="1"/>
          <w:numId w:val="24"/>
        </w:numPr>
      </w:pPr>
      <w:r>
        <w:t>Identifier les factures dont les montants ne concordent pas.</w:t>
      </w:r>
    </w:p>
    <w:p w:rsidR="00692A98" w:rsidRPr="007F5BAD" w:rsidRDefault="00692A98" w:rsidP="00692A98">
      <w:pPr>
        <w:pStyle w:val="NormalWeb"/>
        <w:numPr>
          <w:ilvl w:val="0"/>
          <w:numId w:val="24"/>
        </w:numPr>
        <w:rPr>
          <w:highlight w:val="red"/>
        </w:rPr>
      </w:pPr>
      <w:r w:rsidRPr="007F5BAD">
        <w:rPr>
          <w:rStyle w:val="lev"/>
          <w:highlight w:val="red"/>
        </w:rPr>
        <w:t>Correction des anomalies :</w:t>
      </w:r>
    </w:p>
    <w:p w:rsidR="00692A98" w:rsidRPr="007F5BAD" w:rsidRDefault="00692A98" w:rsidP="00692A98">
      <w:pPr>
        <w:pStyle w:val="NormalWeb"/>
        <w:numPr>
          <w:ilvl w:val="1"/>
          <w:numId w:val="24"/>
        </w:numPr>
        <w:rPr>
          <w:highlight w:val="red"/>
        </w:rPr>
      </w:pPr>
      <w:r w:rsidRPr="007F5BAD">
        <w:rPr>
          <w:highlight w:val="red"/>
        </w:rPr>
        <w:t xml:space="preserve">Ajuster les montants incohérents dans </w:t>
      </w:r>
      <w:r w:rsidRPr="007F5BAD">
        <w:rPr>
          <w:rStyle w:val="lev"/>
          <w:highlight w:val="red"/>
        </w:rPr>
        <w:t>F03B11</w:t>
      </w:r>
      <w:r w:rsidRPr="007F5BAD">
        <w:rPr>
          <w:highlight w:val="red"/>
        </w:rPr>
        <w:t xml:space="preserve"> (factures JDE).</w:t>
      </w:r>
    </w:p>
    <w:p w:rsidR="00692A98" w:rsidRPr="007F5BAD" w:rsidRDefault="00692A98" w:rsidP="00692A98">
      <w:pPr>
        <w:pStyle w:val="NormalWeb"/>
        <w:numPr>
          <w:ilvl w:val="1"/>
          <w:numId w:val="24"/>
        </w:numPr>
        <w:rPr>
          <w:highlight w:val="red"/>
        </w:rPr>
      </w:pPr>
      <w:r w:rsidRPr="007F5BAD">
        <w:rPr>
          <w:highlight w:val="red"/>
        </w:rPr>
        <w:t xml:space="preserve">Ajuster les écritures comptables correspondantes dans </w:t>
      </w:r>
      <w:r w:rsidRPr="007F5BAD">
        <w:rPr>
          <w:rStyle w:val="lev"/>
          <w:highlight w:val="red"/>
        </w:rPr>
        <w:t>F0911</w:t>
      </w:r>
      <w:r w:rsidRPr="007F5BAD">
        <w:rPr>
          <w:highlight w:val="red"/>
        </w:rPr>
        <w:t>.</w:t>
      </w:r>
    </w:p>
    <w:p w:rsidR="00692A98" w:rsidRDefault="00692A98" w:rsidP="00692A98">
      <w:pPr>
        <w:pStyle w:val="NormalWeb"/>
        <w:numPr>
          <w:ilvl w:val="0"/>
          <w:numId w:val="24"/>
        </w:numPr>
      </w:pPr>
      <w:r>
        <w:rPr>
          <w:rStyle w:val="lev"/>
        </w:rPr>
        <w:t>Validation :</w:t>
      </w:r>
    </w:p>
    <w:p w:rsidR="00692A98" w:rsidRDefault="00692A98" w:rsidP="00692A98">
      <w:pPr>
        <w:pStyle w:val="NormalWeb"/>
        <w:numPr>
          <w:ilvl w:val="1"/>
          <w:numId w:val="24"/>
        </w:numPr>
      </w:pPr>
      <w:r>
        <w:t>Vérifier que les montants sont désormais identiques dans les deux systèmes.</w:t>
      </w:r>
    </w:p>
    <w:p w:rsidR="00692A98" w:rsidRDefault="006C6322" w:rsidP="00692A98">
      <w:r>
        <w:pict>
          <v:rect id="_x0000_i1063" style="width:0;height:1.5pt" o:hralign="center" o:hrstd="t" o:hr="t" fillcolor="#a0a0a0" stroked="f"/>
        </w:pict>
      </w:r>
    </w:p>
    <w:p w:rsidR="00692A98" w:rsidRDefault="009660DC" w:rsidP="00692A98">
      <w:pPr>
        <w:pStyle w:val="Titre2"/>
      </w:pPr>
      <w:proofErr w:type="spellStart"/>
      <w:r>
        <w:rPr>
          <w:rStyle w:val="lev"/>
          <w:b/>
          <w:bCs/>
        </w:rPr>
        <w:t>Requêtes</w:t>
      </w:r>
      <w:proofErr w:type="spellEnd"/>
      <w:r>
        <w:rPr>
          <w:rStyle w:val="lev"/>
          <w:b/>
          <w:bCs/>
        </w:rPr>
        <w:t xml:space="preserve"> SQL </w:t>
      </w:r>
      <w:proofErr w:type="spellStart"/>
      <w:r>
        <w:rPr>
          <w:rStyle w:val="lev"/>
          <w:b/>
          <w:bCs/>
        </w:rPr>
        <w:t>utilisées</w:t>
      </w:r>
      <w:proofErr w:type="spellEnd"/>
      <w:r w:rsidR="00692A98">
        <w:rPr>
          <w:rStyle w:val="lev"/>
          <w:b/>
          <w:bCs/>
        </w:rPr>
        <w:t>:</w:t>
      </w:r>
    </w:p>
    <w:p w:rsidR="00692A98" w:rsidRDefault="00692A98" w:rsidP="00692A98">
      <w:pPr>
        <w:pStyle w:val="Titre3"/>
      </w:pPr>
      <w:r>
        <w:t xml:space="preserve">Extraction </w:t>
      </w:r>
      <w:proofErr w:type="spellStart"/>
      <w:r>
        <w:t>dans</w:t>
      </w:r>
      <w:proofErr w:type="spellEnd"/>
      <w:r>
        <w:t xml:space="preserve"> </w:t>
      </w:r>
      <w:r w:rsidR="009660DC">
        <w:t>PGOP</w:t>
      </w:r>
      <w:r>
        <w:t>: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SELECT TIPOSERIE, FECFACTURA, IDINTERNO, NUMFACTURA, ESTADO, 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IMPNET, IMPIVA, IMPTOT, NOMUSU, BFUSIC, INVOICENUMBER, 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CONOCEMBARQUE, NUMDOC, ANYO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FROM ESPIGON.LQ_FACTURA_B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WHERE FECFACTURA LIKE ('%/07/24%')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AND ANYO = 2024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AND BFUSIC IS NULL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AND ESTADO IN ('R','A','C','N','F','G','H','K','L','E','J','V')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ORDER BY NUMFACTURA;</w:t>
      </w:r>
    </w:p>
    <w:p w:rsidR="00692A98" w:rsidRDefault="009660DC" w:rsidP="00692A98">
      <w:pPr>
        <w:pStyle w:val="Titre3"/>
      </w:pPr>
      <w:r>
        <w:t xml:space="preserve">Extraction </w:t>
      </w:r>
      <w:proofErr w:type="spellStart"/>
      <w:r>
        <w:t>dans</w:t>
      </w:r>
      <w:proofErr w:type="spellEnd"/>
      <w:r>
        <w:t xml:space="preserve"> JDE</w:t>
      </w:r>
      <w:r w:rsidR="00692A98">
        <w:t>: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SELECT RPDOC, RPVR01, RPATXA, RPSTAM, RPAG, RPAN8, RPALPH, 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RPFY, RPPN, RPDGJ, RPDIVJ, RPICU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FROM PRODDTA.F03B11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WHERE RPFY = 24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AND RPPN = 07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AND RPVR01 LIKE ('%|PAC|2024%')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ORDER BY RPVR01;</w:t>
      </w:r>
    </w:p>
    <w:p w:rsidR="00692A98" w:rsidRDefault="00692A98" w:rsidP="00692A98">
      <w:pPr>
        <w:pStyle w:val="Titre3"/>
      </w:pPr>
      <w:proofErr w:type="spellStart"/>
      <w:r>
        <w:t>Ajustement</w:t>
      </w:r>
      <w:proofErr w:type="spellEnd"/>
      <w:r>
        <w:t xml:space="preserve"> des </w:t>
      </w:r>
      <w:proofErr w:type="spellStart"/>
      <w:r>
        <w:t>montants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r>
        <w:rPr>
          <w:rStyle w:val="lev"/>
          <w:b/>
          <w:bCs/>
        </w:rPr>
        <w:t>F03B11</w:t>
      </w:r>
      <w:r>
        <w:t>: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UPDATE PRODDTA.F03B11 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SET RPATXA = 12660, RPSTAM = 2279, RPAG = 14939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WHERE RPDOC IN (893111</w:t>
      </w:r>
      <w:proofErr w:type="gramStart"/>
      <w:r>
        <w:rPr>
          <w:rStyle w:val="CodeHTML"/>
          <w:rFonts w:eastAsiaTheme="majorEastAsia"/>
        </w:rPr>
        <w:t>,893946,894427,895331</w:t>
      </w:r>
      <w:proofErr w:type="gramEnd"/>
      <w:r>
        <w:rPr>
          <w:rStyle w:val="CodeHTML"/>
          <w:rFonts w:eastAsiaTheme="majorEastAsia"/>
        </w:rPr>
        <w:t>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AND RPPST = 'A';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UPDATE PRODDTA.F03B11 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SET RPAAP = RPAG, RPATAD = RPATXA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WHERE RPDOC IN (893111</w:t>
      </w:r>
      <w:proofErr w:type="gramStart"/>
      <w:r>
        <w:rPr>
          <w:rStyle w:val="CodeHTML"/>
          <w:rFonts w:eastAsiaTheme="majorEastAsia"/>
        </w:rPr>
        <w:t>,893946,894427,895331</w:t>
      </w:r>
      <w:proofErr w:type="gramEnd"/>
      <w:r>
        <w:rPr>
          <w:rStyle w:val="CodeHTML"/>
          <w:rFonts w:eastAsiaTheme="majorEastAsia"/>
        </w:rPr>
        <w:t>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AND RPPST = 'A';</w:t>
      </w:r>
    </w:p>
    <w:p w:rsidR="00692A98" w:rsidRDefault="00692A98" w:rsidP="00692A98">
      <w:pPr>
        <w:pStyle w:val="Titre3"/>
      </w:pPr>
      <w:proofErr w:type="spellStart"/>
      <w:r>
        <w:t>Ajustement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r>
        <w:rPr>
          <w:rStyle w:val="lev"/>
          <w:b/>
          <w:bCs/>
        </w:rPr>
        <w:t>F0911</w:t>
      </w:r>
      <w:r>
        <w:t>: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UPDATE PRODDTA.F0911 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SET GLAA = -12660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WHERE GLDOC IN (893111)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AND GLOBJ LIKE ('%7%')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AND GLANI LIKE ('%1505.7%')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AND GLDCT LIKE ('%RI%');</w:t>
      </w:r>
    </w:p>
    <w:p w:rsidR="00692A98" w:rsidRDefault="006C6322" w:rsidP="00692A98">
      <w:r>
        <w:pict>
          <v:rect id="_x0000_i1064" style="width:0;height:1.5pt" o:hralign="center" o:hrstd="t" o:hr="t" fillcolor="#a0a0a0" stroked="f"/>
        </w:pict>
      </w:r>
    </w:p>
    <w:p w:rsidR="00692A98" w:rsidRDefault="009660DC" w:rsidP="00692A98">
      <w:pPr>
        <w:pStyle w:val="Titre2"/>
      </w:pPr>
      <w:r>
        <w:rPr>
          <w:rStyle w:val="lev"/>
          <w:b/>
          <w:bCs/>
        </w:rPr>
        <w:t>Actions</w:t>
      </w:r>
      <w:r w:rsidR="00692A98">
        <w:rPr>
          <w:rStyle w:val="lev"/>
          <w:b/>
          <w:bCs/>
        </w:rPr>
        <w:t>:</w:t>
      </w:r>
    </w:p>
    <w:p w:rsidR="00692A98" w:rsidRDefault="00692A98" w:rsidP="00692A98">
      <w:pPr>
        <w:pStyle w:val="NormalWeb"/>
        <w:numPr>
          <w:ilvl w:val="0"/>
          <w:numId w:val="25"/>
        </w:numPr>
      </w:pPr>
      <w:r>
        <w:t xml:space="preserve">Comparer les montants (HT, TVA, TTC) entre </w:t>
      </w:r>
      <w:r>
        <w:rPr>
          <w:rStyle w:val="lev"/>
        </w:rPr>
        <w:t>PGOP</w:t>
      </w:r>
      <w:r>
        <w:t xml:space="preserve"> et </w:t>
      </w:r>
      <w:r>
        <w:rPr>
          <w:rStyle w:val="lev"/>
        </w:rPr>
        <w:t>JDE</w:t>
      </w:r>
      <w:r>
        <w:t>.</w:t>
      </w:r>
    </w:p>
    <w:p w:rsidR="00692A98" w:rsidRDefault="00692A98" w:rsidP="00692A98">
      <w:pPr>
        <w:pStyle w:val="NormalWeb"/>
        <w:numPr>
          <w:ilvl w:val="0"/>
          <w:numId w:val="25"/>
        </w:numPr>
      </w:pPr>
      <w:r>
        <w:t>Identifier les factures dont les montants diffèrent.</w:t>
      </w:r>
    </w:p>
    <w:p w:rsidR="00692A98" w:rsidRDefault="00692A98" w:rsidP="00692A98">
      <w:pPr>
        <w:pStyle w:val="NormalWeb"/>
        <w:numPr>
          <w:ilvl w:val="0"/>
          <w:numId w:val="25"/>
        </w:numPr>
      </w:pPr>
      <w:r>
        <w:t xml:space="preserve">Ajuster les montants incohérents dans </w:t>
      </w:r>
      <w:r>
        <w:rPr>
          <w:rStyle w:val="lev"/>
        </w:rPr>
        <w:t>F03B11</w:t>
      </w:r>
      <w:r>
        <w:t>.</w:t>
      </w:r>
    </w:p>
    <w:p w:rsidR="00692A98" w:rsidRDefault="00692A98" w:rsidP="00692A98">
      <w:pPr>
        <w:pStyle w:val="NormalWeb"/>
        <w:numPr>
          <w:ilvl w:val="0"/>
          <w:numId w:val="25"/>
        </w:numPr>
      </w:pPr>
      <w:r>
        <w:t xml:space="preserve">Ajuster les écritures comptables correspondantes dans </w:t>
      </w:r>
      <w:r>
        <w:rPr>
          <w:rStyle w:val="lev"/>
        </w:rPr>
        <w:t>F0911</w:t>
      </w:r>
      <w:r>
        <w:t>.</w:t>
      </w:r>
    </w:p>
    <w:p w:rsidR="00692A98" w:rsidRDefault="00692A98" w:rsidP="00692A98">
      <w:pPr>
        <w:pStyle w:val="NormalWeb"/>
        <w:numPr>
          <w:ilvl w:val="0"/>
          <w:numId w:val="25"/>
        </w:numPr>
      </w:pPr>
      <w:r>
        <w:t>Vérifier que les corrections sont bien prises en compte.</w:t>
      </w:r>
    </w:p>
    <w:p w:rsidR="00692A98" w:rsidRDefault="006C6322" w:rsidP="00692A98">
      <w:r>
        <w:pict>
          <v:rect id="_x0000_i1065" style="width:0;height:1.5pt" o:hralign="center" o:hrstd="t" o:hr="t" fillcolor="#a0a0a0" stroked="f"/>
        </w:pict>
      </w:r>
    </w:p>
    <w:p w:rsidR="00692A98" w:rsidRDefault="009660DC" w:rsidP="00692A98">
      <w:pPr>
        <w:pStyle w:val="Titre2"/>
      </w:pPr>
      <w:proofErr w:type="spellStart"/>
      <w:r>
        <w:rPr>
          <w:rStyle w:val="lev"/>
          <w:b/>
          <w:bCs/>
        </w:rPr>
        <w:t>Résultat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attendu</w:t>
      </w:r>
      <w:proofErr w:type="spellEnd"/>
      <w:r w:rsidR="00692A98">
        <w:rPr>
          <w:rStyle w:val="lev"/>
          <w:b/>
          <w:bCs/>
        </w:rPr>
        <w:t>:</w:t>
      </w:r>
    </w:p>
    <w:p w:rsidR="00692A98" w:rsidRDefault="00692A98" w:rsidP="007E0B6D">
      <w:pPr>
        <w:pStyle w:val="NormalWeb"/>
        <w:numPr>
          <w:ilvl w:val="0"/>
          <w:numId w:val="26"/>
        </w:numPr>
      </w:pPr>
      <w:r>
        <w:t>Une liste des factures dont les montants différaient entre PGOP et JDE.</w:t>
      </w:r>
    </w:p>
    <w:p w:rsidR="00692A98" w:rsidRDefault="00692A98" w:rsidP="00692A98">
      <w:pPr>
        <w:pStyle w:val="NormalWeb"/>
        <w:numPr>
          <w:ilvl w:val="0"/>
          <w:numId w:val="26"/>
        </w:numPr>
      </w:pPr>
      <w:r>
        <w:t xml:space="preserve">Un ajustement des montants dans </w:t>
      </w:r>
      <w:r>
        <w:rPr>
          <w:rStyle w:val="lev"/>
        </w:rPr>
        <w:t>F03B11</w:t>
      </w:r>
      <w:r>
        <w:t xml:space="preserve"> et </w:t>
      </w:r>
      <w:r>
        <w:rPr>
          <w:rStyle w:val="lev"/>
        </w:rPr>
        <w:t>F0911</w:t>
      </w:r>
      <w:r>
        <w:t>.</w:t>
      </w:r>
    </w:p>
    <w:p w:rsidR="00692A98" w:rsidRDefault="00692A98" w:rsidP="00692A98">
      <w:pPr>
        <w:pStyle w:val="NormalWeb"/>
        <w:numPr>
          <w:ilvl w:val="0"/>
          <w:numId w:val="26"/>
        </w:numPr>
      </w:pPr>
      <w:r>
        <w:t>Une parfaite concordance des montants entre PGOP et JDE.</w:t>
      </w:r>
    </w:p>
    <w:p w:rsidR="00692A98" w:rsidRDefault="00692A98" w:rsidP="00692A98">
      <w:pPr>
        <w:pStyle w:val="NormalWeb"/>
        <w:numPr>
          <w:ilvl w:val="0"/>
          <w:numId w:val="26"/>
        </w:numPr>
      </w:pPr>
      <w:r>
        <w:t>Réduction des anomalies de réconciliation comptable.</w:t>
      </w:r>
    </w:p>
    <w:p w:rsidR="00692A98" w:rsidRDefault="006C6322" w:rsidP="00692A98">
      <w:r>
        <w:pict>
          <v:rect id="_x0000_i1066" style="width:0;height:1.5pt" o:hralign="center" o:hrstd="t" o:hr="t" fillcolor="#a0a0a0" stroked="f"/>
        </w:pict>
      </w:r>
    </w:p>
    <w:p w:rsidR="00692A98" w:rsidRDefault="00692A98" w:rsidP="00692A98">
      <w:pPr>
        <w:pStyle w:val="Titre2"/>
      </w:pPr>
      <w:proofErr w:type="spellStart"/>
      <w:r>
        <w:rPr>
          <w:rStyle w:val="lev"/>
          <w:b/>
          <w:bCs/>
        </w:rPr>
        <w:t>Algor</w:t>
      </w:r>
      <w:r w:rsidR="007E0B6D">
        <w:rPr>
          <w:rStyle w:val="lev"/>
          <w:b/>
          <w:bCs/>
        </w:rPr>
        <w:t>ithme</w:t>
      </w:r>
      <w:proofErr w:type="spellEnd"/>
      <w:r w:rsidR="007E0B6D">
        <w:rPr>
          <w:rStyle w:val="lev"/>
          <w:b/>
          <w:bCs/>
        </w:rPr>
        <w:t xml:space="preserve"> (pseudo-code</w:t>
      </w:r>
      <w:r w:rsidR="00B53CEA">
        <w:rPr>
          <w:rStyle w:val="lev"/>
          <w:b/>
          <w:bCs/>
        </w:rPr>
        <w:t>)</w:t>
      </w:r>
      <w:r>
        <w:rPr>
          <w:rStyle w:val="lev"/>
          <w:b/>
          <w:bCs/>
        </w:rPr>
        <w:t>: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PROGRAMME : CONTROLE 5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DEBUT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1 : Extraction des données</w:t>
      </w:r>
    </w:p>
    <w:p w:rsidR="002E69BE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</w:t>
      </w:r>
      <w:proofErr w:type="spellStart"/>
      <w:r>
        <w:rPr>
          <w:rStyle w:val="CodeHTML"/>
          <w:rFonts w:eastAsiaTheme="majorEastAsia"/>
        </w:rPr>
        <w:t>Factures_PGOP</w:t>
      </w:r>
      <w:proofErr w:type="spellEnd"/>
      <w:r>
        <w:rPr>
          <w:rStyle w:val="CodeHTML"/>
          <w:rFonts w:eastAsiaTheme="majorEastAsia"/>
        </w:rPr>
        <w:t xml:space="preserve"> &lt;- EXTRAIRE (IDINTERNO, NUMFACTURA, IMPNET, IMPIVA,</w:t>
      </w:r>
    </w:p>
    <w:p w:rsidR="00692A98" w:rsidRDefault="002E69BE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IMPTOT) DE LQ_FACTURA_B</w:t>
      </w:r>
      <w:r w:rsidR="00692A98">
        <w:rPr>
          <w:rStyle w:val="CodeHTML"/>
          <w:rFonts w:eastAsiaTheme="majorEastAsia"/>
        </w:rPr>
        <w:t xml:space="preserve"> </w:t>
      </w:r>
      <w:r w:rsidR="00230C2A">
        <w:rPr>
          <w:rStyle w:val="CodeHTML"/>
          <w:rFonts w:eastAsiaTheme="majorEastAsia"/>
        </w:rPr>
        <w:t xml:space="preserve"> 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OU (FECFACTURA contient '07/24')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ET (ANYO = 2024)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ET (BFUSIC est NULL)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ET (ETAT </w:t>
      </w:r>
      <w:r>
        <w:rPr>
          <w:rStyle w:val="CodeHTML"/>
          <w:rFonts w:ascii="Cambria Math" w:eastAsiaTheme="majorEastAsia" w:hAnsi="Cambria Math" w:cs="Cambria Math"/>
        </w:rPr>
        <w:t>∈</w:t>
      </w:r>
      <w:r>
        <w:rPr>
          <w:rStyle w:val="CodeHTML"/>
          <w:rFonts w:eastAsiaTheme="majorEastAsia"/>
        </w:rPr>
        <w:t xml:space="preserve"> {R, A, C, N, F, G, H, K, L, E, J, V})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</w:t>
      </w:r>
      <w:proofErr w:type="spellStart"/>
      <w:r>
        <w:rPr>
          <w:rStyle w:val="CodeHTML"/>
          <w:rFonts w:eastAsiaTheme="majorEastAsia"/>
        </w:rPr>
        <w:t>Factures_JDE</w:t>
      </w:r>
      <w:proofErr w:type="spellEnd"/>
      <w:r>
        <w:rPr>
          <w:rStyle w:val="CodeHTML"/>
          <w:rFonts w:eastAsiaTheme="majorEastAsia"/>
        </w:rPr>
        <w:t xml:space="preserve"> &lt;- EXTRAIRE (RPDOC, RPATXA, RPSTAM, RPAG) DE F03B11</w:t>
      </w:r>
    </w:p>
    <w:p w:rsidR="003906F3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OU (RPFY = 24) ET (RPPN = 07) ET (RPVR01 contient    </w:t>
      </w:r>
    </w:p>
    <w:p w:rsidR="003906F3" w:rsidRDefault="003906F3" w:rsidP="003906F3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       '|PAC|2024')</w:t>
      </w:r>
    </w:p>
    <w:p w:rsidR="003906F3" w:rsidRDefault="003906F3" w:rsidP="003906F3">
      <w:pPr>
        <w:pStyle w:val="PrformatHTML"/>
        <w:rPr>
          <w:rStyle w:val="CodeHTML"/>
          <w:rFonts w:eastAsiaTheme="majorEastAsia"/>
        </w:rPr>
      </w:pPr>
    </w:p>
    <w:p w:rsidR="003906F3" w:rsidRDefault="003906F3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Étape 2 : Réconciliation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Anomalies &lt;- VIDE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POUR chaque facture DANS </w:t>
      </w:r>
      <w:proofErr w:type="spellStart"/>
      <w:r>
        <w:rPr>
          <w:rStyle w:val="CodeHTML"/>
          <w:rFonts w:eastAsiaTheme="majorEastAsia"/>
        </w:rPr>
        <w:t>Factures_PGOP</w:t>
      </w:r>
      <w:proofErr w:type="spellEnd"/>
      <w:r>
        <w:rPr>
          <w:rStyle w:val="CodeHTML"/>
          <w:rFonts w:eastAsiaTheme="majorEastAsia"/>
        </w:rPr>
        <w:t xml:space="preserve"> FAIRE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Correspondance &lt;- </w:t>
      </w:r>
      <w:proofErr w:type="gramStart"/>
      <w:r>
        <w:rPr>
          <w:rStyle w:val="CodeHTML"/>
          <w:rFonts w:eastAsiaTheme="majorEastAsia"/>
        </w:rPr>
        <w:t>RECHERCHER(</w:t>
      </w:r>
      <w:proofErr w:type="spellStart"/>
      <w:proofErr w:type="gramEnd"/>
      <w:r>
        <w:rPr>
          <w:rStyle w:val="CodeHTML"/>
          <w:rFonts w:eastAsiaTheme="majorEastAsia"/>
        </w:rPr>
        <w:t>facture.NUMFACTURA</w:t>
      </w:r>
      <w:proofErr w:type="spellEnd"/>
      <w:r>
        <w:rPr>
          <w:rStyle w:val="CodeHTML"/>
          <w:rFonts w:eastAsiaTheme="majorEastAsia"/>
        </w:rPr>
        <w:t xml:space="preserve"> DANS </w:t>
      </w:r>
    </w:p>
    <w:p w:rsidR="00C548D2" w:rsidRDefault="00C548D2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</w:t>
      </w:r>
      <w:proofErr w:type="spellStart"/>
      <w:r>
        <w:rPr>
          <w:rStyle w:val="CodeHTML"/>
          <w:rFonts w:eastAsiaTheme="majorEastAsia"/>
        </w:rPr>
        <w:t>Factures_JDE</w:t>
      </w:r>
      <w:proofErr w:type="spellEnd"/>
      <w:r>
        <w:rPr>
          <w:rStyle w:val="CodeHTML"/>
          <w:rFonts w:eastAsiaTheme="majorEastAsia"/>
        </w:rPr>
        <w:t xml:space="preserve">)     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SI Correspondance existe ALORS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SI (</w:t>
      </w:r>
      <w:proofErr w:type="spellStart"/>
      <w:r>
        <w:rPr>
          <w:rStyle w:val="CodeHTML"/>
          <w:rFonts w:eastAsiaTheme="majorEastAsia"/>
        </w:rPr>
        <w:t>facture.IMPIVA</w:t>
      </w:r>
      <w:proofErr w:type="spellEnd"/>
      <w:r>
        <w:rPr>
          <w:rStyle w:val="CodeHTML"/>
          <w:rFonts w:eastAsiaTheme="majorEastAsia"/>
        </w:rPr>
        <w:t xml:space="preserve"> ≠ </w:t>
      </w:r>
      <w:proofErr w:type="spellStart"/>
      <w:r>
        <w:rPr>
          <w:rStyle w:val="CodeHTML"/>
          <w:rFonts w:eastAsiaTheme="majorEastAsia"/>
        </w:rPr>
        <w:t>Correspondance.RPSTAM</w:t>
      </w:r>
      <w:proofErr w:type="spellEnd"/>
      <w:r>
        <w:rPr>
          <w:rStyle w:val="CodeHTML"/>
          <w:rFonts w:eastAsiaTheme="majorEastAsia"/>
        </w:rPr>
        <w:t>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OU (</w:t>
      </w:r>
      <w:proofErr w:type="spellStart"/>
      <w:r>
        <w:rPr>
          <w:rStyle w:val="CodeHTML"/>
          <w:rFonts w:eastAsiaTheme="majorEastAsia"/>
        </w:rPr>
        <w:t>facture.IMPNet</w:t>
      </w:r>
      <w:proofErr w:type="spellEnd"/>
      <w:r>
        <w:rPr>
          <w:rStyle w:val="CodeHTML"/>
          <w:rFonts w:eastAsiaTheme="majorEastAsia"/>
        </w:rPr>
        <w:t xml:space="preserve"> ≠ </w:t>
      </w:r>
      <w:proofErr w:type="spellStart"/>
      <w:r>
        <w:rPr>
          <w:rStyle w:val="CodeHTML"/>
          <w:rFonts w:eastAsiaTheme="majorEastAsia"/>
        </w:rPr>
        <w:t>Correspondance.RPATXA</w:t>
      </w:r>
      <w:proofErr w:type="spellEnd"/>
      <w:r>
        <w:rPr>
          <w:rStyle w:val="CodeHTML"/>
          <w:rFonts w:eastAsiaTheme="majorEastAsia"/>
        </w:rPr>
        <w:t>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OU (</w:t>
      </w:r>
      <w:proofErr w:type="spellStart"/>
      <w:r>
        <w:rPr>
          <w:rStyle w:val="CodeHTML"/>
          <w:rFonts w:eastAsiaTheme="majorEastAsia"/>
        </w:rPr>
        <w:t>facture.IMPTOT</w:t>
      </w:r>
      <w:proofErr w:type="spellEnd"/>
      <w:r>
        <w:rPr>
          <w:rStyle w:val="CodeHTML"/>
          <w:rFonts w:eastAsiaTheme="majorEastAsia"/>
        </w:rPr>
        <w:t xml:space="preserve"> ≠ </w:t>
      </w:r>
      <w:proofErr w:type="spellStart"/>
      <w:r>
        <w:rPr>
          <w:rStyle w:val="CodeHTML"/>
          <w:rFonts w:eastAsiaTheme="majorEastAsia"/>
        </w:rPr>
        <w:t>Correspondance.RPAG</w:t>
      </w:r>
      <w:proofErr w:type="spellEnd"/>
      <w:r>
        <w:rPr>
          <w:rStyle w:val="CodeHTML"/>
          <w:rFonts w:eastAsiaTheme="majorEastAsia"/>
        </w:rPr>
        <w:t>) ALORS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AJOUTER (facture, Correspondance) A Anomalies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FINSI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SINON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AJOUTER facture A Anomalies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FINSI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FINPOUR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3 : Correction des anomalies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POUR chaque anomalie DANS Anomalies FAIRE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UPDATE F03B11 AVEC (montants corrects issus de PGOP)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UPDATE F0911 POUR aligner la comptabilité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FINPOUR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4 : Validation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Refaire la comparaison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SI Anomalies = VIDE ALORS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AFFICHER "Réconciliation terminée avec succès"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SINON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AFFICHER "Certaines factures restent incohérentes"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FINSI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// Étape 5 : Génération du rapport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Rapport &lt;- </w:t>
      </w:r>
      <w:proofErr w:type="gramStart"/>
      <w:r>
        <w:rPr>
          <w:rStyle w:val="CodeHTML"/>
          <w:rFonts w:eastAsiaTheme="majorEastAsia"/>
        </w:rPr>
        <w:t>CREER(</w:t>
      </w:r>
      <w:proofErr w:type="gramEnd"/>
      <w:r>
        <w:rPr>
          <w:rStyle w:val="CodeHTML"/>
          <w:rFonts w:eastAsiaTheme="majorEastAsia"/>
        </w:rPr>
        <w:t>"Rapport_Reconciliation.xlsx")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AJOUTER_</w:t>
      </w:r>
      <w:proofErr w:type="gramStart"/>
      <w:r>
        <w:rPr>
          <w:rStyle w:val="CodeHTML"/>
          <w:rFonts w:eastAsiaTheme="majorEastAsia"/>
        </w:rPr>
        <w:t>SECTION(</w:t>
      </w:r>
      <w:proofErr w:type="gramEnd"/>
      <w:r>
        <w:rPr>
          <w:rStyle w:val="CodeHTML"/>
          <w:rFonts w:eastAsiaTheme="majorEastAsia"/>
        </w:rPr>
        <w:t>Rapport, "Factures corrigées", Anomalies)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SAUVEGARDER(Rapport)</w:t>
      </w: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</w:p>
    <w:p w:rsidR="00692A98" w:rsidRDefault="00692A98" w:rsidP="00692A9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FIN</w:t>
      </w:r>
    </w:p>
    <w:p w:rsidR="00692A98" w:rsidRDefault="006C6322" w:rsidP="00692A98">
      <w:r>
        <w:pict>
          <v:rect id="_x0000_i1067" style="width:0;height:1.5pt" o:hralign="center" o:hrstd="t" o:hr="t" fillcolor="#a0a0a0" stroked="f"/>
        </w:pict>
      </w:r>
    </w:p>
    <w:p w:rsidR="00692A98" w:rsidRDefault="00692A98"/>
    <w:p w:rsidR="008B2302" w:rsidRDefault="008B2302"/>
    <w:p w:rsidR="008B2302" w:rsidRDefault="008B2302"/>
    <w:p w:rsidR="008B2302" w:rsidRDefault="008B2302"/>
    <w:p w:rsidR="008B2302" w:rsidRDefault="008B2302"/>
    <w:p w:rsidR="008B2302" w:rsidRDefault="008B2302"/>
    <w:p w:rsidR="008B2302" w:rsidRDefault="008B2302"/>
    <w:p w:rsidR="008B2302" w:rsidRDefault="008B2302"/>
    <w:p w:rsidR="008B2302" w:rsidRDefault="008B2302"/>
    <w:sectPr w:rsidR="008B23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755E7"/>
    <w:multiLevelType w:val="multilevel"/>
    <w:tmpl w:val="8DA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56673"/>
    <w:multiLevelType w:val="multilevel"/>
    <w:tmpl w:val="314E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6590A"/>
    <w:multiLevelType w:val="multilevel"/>
    <w:tmpl w:val="3EA0C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1643C3"/>
    <w:multiLevelType w:val="multilevel"/>
    <w:tmpl w:val="8158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12CF4"/>
    <w:multiLevelType w:val="multilevel"/>
    <w:tmpl w:val="7502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78648F"/>
    <w:multiLevelType w:val="multilevel"/>
    <w:tmpl w:val="1C26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422B5B"/>
    <w:multiLevelType w:val="multilevel"/>
    <w:tmpl w:val="09A6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731C3"/>
    <w:multiLevelType w:val="multilevel"/>
    <w:tmpl w:val="8DA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24DDF"/>
    <w:multiLevelType w:val="multilevel"/>
    <w:tmpl w:val="2FB2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85298"/>
    <w:multiLevelType w:val="multilevel"/>
    <w:tmpl w:val="9858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66D84"/>
    <w:multiLevelType w:val="multilevel"/>
    <w:tmpl w:val="5AAE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06663A"/>
    <w:multiLevelType w:val="multilevel"/>
    <w:tmpl w:val="F8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386AB9"/>
    <w:multiLevelType w:val="multilevel"/>
    <w:tmpl w:val="1756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1D2143"/>
    <w:multiLevelType w:val="multilevel"/>
    <w:tmpl w:val="8D7E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AD128B"/>
    <w:multiLevelType w:val="multilevel"/>
    <w:tmpl w:val="4410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595675"/>
    <w:multiLevelType w:val="multilevel"/>
    <w:tmpl w:val="2CE0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BC1BCE"/>
    <w:multiLevelType w:val="multilevel"/>
    <w:tmpl w:val="BAAC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9F12CE"/>
    <w:multiLevelType w:val="multilevel"/>
    <w:tmpl w:val="16DC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C93973"/>
    <w:multiLevelType w:val="multilevel"/>
    <w:tmpl w:val="8DA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D165FA"/>
    <w:multiLevelType w:val="multilevel"/>
    <w:tmpl w:val="0A00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D52EEB"/>
    <w:multiLevelType w:val="multilevel"/>
    <w:tmpl w:val="4BCA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22"/>
  </w:num>
  <w:num w:numId="12">
    <w:abstractNumId w:val="20"/>
  </w:num>
  <w:num w:numId="13">
    <w:abstractNumId w:val="25"/>
  </w:num>
  <w:num w:numId="14">
    <w:abstractNumId w:val="19"/>
  </w:num>
  <w:num w:numId="15">
    <w:abstractNumId w:val="10"/>
  </w:num>
  <w:num w:numId="16">
    <w:abstractNumId w:val="12"/>
  </w:num>
  <w:num w:numId="17">
    <w:abstractNumId w:val="29"/>
  </w:num>
  <w:num w:numId="18">
    <w:abstractNumId w:val="21"/>
  </w:num>
  <w:num w:numId="19">
    <w:abstractNumId w:val="15"/>
  </w:num>
  <w:num w:numId="20">
    <w:abstractNumId w:val="11"/>
  </w:num>
  <w:num w:numId="21">
    <w:abstractNumId w:val="26"/>
  </w:num>
  <w:num w:numId="22">
    <w:abstractNumId w:val="23"/>
  </w:num>
  <w:num w:numId="23">
    <w:abstractNumId w:val="17"/>
  </w:num>
  <w:num w:numId="24">
    <w:abstractNumId w:val="28"/>
  </w:num>
  <w:num w:numId="25">
    <w:abstractNumId w:val="13"/>
  </w:num>
  <w:num w:numId="26">
    <w:abstractNumId w:val="9"/>
  </w:num>
  <w:num w:numId="27">
    <w:abstractNumId w:val="16"/>
  </w:num>
  <w:num w:numId="28">
    <w:abstractNumId w:val="14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23F0"/>
    <w:rsid w:val="000F51A2"/>
    <w:rsid w:val="00124A17"/>
    <w:rsid w:val="00137D10"/>
    <w:rsid w:val="0015074B"/>
    <w:rsid w:val="00230C2A"/>
    <w:rsid w:val="0029639D"/>
    <w:rsid w:val="002E69BE"/>
    <w:rsid w:val="003269F2"/>
    <w:rsid w:val="00326F90"/>
    <w:rsid w:val="003813D2"/>
    <w:rsid w:val="003906F3"/>
    <w:rsid w:val="004970E2"/>
    <w:rsid w:val="00506007"/>
    <w:rsid w:val="00532DCE"/>
    <w:rsid w:val="005E4803"/>
    <w:rsid w:val="00601FAE"/>
    <w:rsid w:val="006322C2"/>
    <w:rsid w:val="00692A98"/>
    <w:rsid w:val="006C6322"/>
    <w:rsid w:val="006F3B88"/>
    <w:rsid w:val="00791686"/>
    <w:rsid w:val="007E0B6D"/>
    <w:rsid w:val="007F5BAD"/>
    <w:rsid w:val="00817EA5"/>
    <w:rsid w:val="00857E98"/>
    <w:rsid w:val="00876B88"/>
    <w:rsid w:val="008B2302"/>
    <w:rsid w:val="008E671E"/>
    <w:rsid w:val="008E67AC"/>
    <w:rsid w:val="008F26FA"/>
    <w:rsid w:val="00915E72"/>
    <w:rsid w:val="009660DC"/>
    <w:rsid w:val="00A037DD"/>
    <w:rsid w:val="00A57865"/>
    <w:rsid w:val="00AA1D8D"/>
    <w:rsid w:val="00AC2EED"/>
    <w:rsid w:val="00B325B4"/>
    <w:rsid w:val="00B47730"/>
    <w:rsid w:val="00B53CEA"/>
    <w:rsid w:val="00C548D2"/>
    <w:rsid w:val="00CB0664"/>
    <w:rsid w:val="00CF53D1"/>
    <w:rsid w:val="00D057A7"/>
    <w:rsid w:val="00D20175"/>
    <w:rsid w:val="00D42B08"/>
    <w:rsid w:val="00D958DD"/>
    <w:rsid w:val="00D96585"/>
    <w:rsid w:val="00DB3ADA"/>
    <w:rsid w:val="00DD5AC5"/>
    <w:rsid w:val="00DD6A28"/>
    <w:rsid w:val="00E36063"/>
    <w:rsid w:val="00F14DE2"/>
    <w:rsid w:val="00F82745"/>
    <w:rsid w:val="00FA5E90"/>
    <w:rsid w:val="00FA79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E5A2AAAC-E740-481A-B225-3C97756F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B2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0B23F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0B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B23F0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2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66C444-7E2A-498E-BA49-DA021C28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2704</Words>
  <Characters>14876</Characters>
  <Application>Microsoft Office Word</Application>
  <DocSecurity>0</DocSecurity>
  <Lines>123</Lines>
  <Paragraphs>35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17545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45</cp:revision>
  <dcterms:created xsi:type="dcterms:W3CDTF">2013-12-23T23:15:00Z</dcterms:created>
  <dcterms:modified xsi:type="dcterms:W3CDTF">2025-09-08T13:56:00Z</dcterms:modified>
  <cp:category/>
</cp:coreProperties>
</file>